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EF864" w14:textId="3FD4F8D2" w:rsidR="00415A0E" w:rsidRPr="00415A0E" w:rsidRDefault="00415A0E" w:rsidP="00415A0E">
      <w:pPr>
        <w:spacing w:line="360" w:lineRule="auto"/>
        <w:jc w:val="center"/>
        <w:rPr>
          <w:rFonts w:ascii="Times New Roman" w:hAnsi="Times New Roman" w:cs="Times New Roman"/>
          <w:b/>
          <w:bCs/>
          <w:sz w:val="24"/>
          <w:szCs w:val="24"/>
          <w:lang w:val="id-ID"/>
        </w:rPr>
      </w:pPr>
      <w:r w:rsidRPr="00415A0E">
        <w:rPr>
          <w:rFonts w:ascii="Times New Roman" w:hAnsi="Times New Roman" w:cs="Times New Roman"/>
          <w:sz w:val="24"/>
          <w:szCs w:val="24"/>
          <w:lang w:val="en-ID"/>
        </w:rPr>
        <w:drawing>
          <wp:anchor distT="0" distB="0" distL="0" distR="0" simplePos="0" relativeHeight="251664384" behindDoc="1" locked="0" layoutInCell="1" allowOverlap="1" wp14:anchorId="7C690418" wp14:editId="397DD585">
            <wp:simplePos x="0" y="0"/>
            <wp:positionH relativeFrom="page">
              <wp:posOffset>3230880</wp:posOffset>
            </wp:positionH>
            <wp:positionV relativeFrom="paragraph">
              <wp:posOffset>396240</wp:posOffset>
            </wp:positionV>
            <wp:extent cx="1752600" cy="1638300"/>
            <wp:effectExtent l="0" t="0" r="0" b="0"/>
            <wp:wrapTopAndBottom/>
            <wp:docPr id="62026168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638300"/>
                    </a:xfrm>
                    <a:prstGeom prst="rect">
                      <a:avLst/>
                    </a:prstGeom>
                    <a:noFill/>
                  </pic:spPr>
                </pic:pic>
              </a:graphicData>
            </a:graphic>
            <wp14:sizeRelH relativeFrom="page">
              <wp14:pctWidth>0</wp14:pctWidth>
            </wp14:sizeRelH>
            <wp14:sizeRelV relativeFrom="page">
              <wp14:pctHeight>0</wp14:pctHeight>
            </wp14:sizeRelV>
          </wp:anchor>
        </w:drawing>
      </w:r>
      <w:r w:rsidRPr="00415A0E">
        <w:rPr>
          <w:rFonts w:ascii="Times New Roman" w:hAnsi="Times New Roman" w:cs="Times New Roman"/>
          <w:b/>
          <w:bCs/>
          <w:sz w:val="24"/>
          <w:szCs w:val="24"/>
          <w:lang w:val="id-ID"/>
        </w:rPr>
        <w:t xml:space="preserve">LAPORAN PRAKTIKUM </w:t>
      </w:r>
      <w:r w:rsidR="00BE7992">
        <w:rPr>
          <w:rFonts w:ascii="Times New Roman" w:hAnsi="Times New Roman" w:cs="Times New Roman"/>
          <w:b/>
          <w:bCs/>
          <w:sz w:val="24"/>
          <w:szCs w:val="24"/>
          <w:lang w:val="id-ID"/>
        </w:rPr>
        <w:t>DIGITAL IMAGING</w:t>
      </w:r>
    </w:p>
    <w:p w14:paraId="286D6E8B" w14:textId="77777777" w:rsidR="00415A0E" w:rsidRPr="00415A0E" w:rsidRDefault="00415A0E" w:rsidP="00415A0E">
      <w:pPr>
        <w:spacing w:line="360" w:lineRule="auto"/>
        <w:rPr>
          <w:rFonts w:ascii="Times New Roman" w:hAnsi="Times New Roman" w:cs="Times New Roman"/>
          <w:b/>
          <w:sz w:val="24"/>
          <w:szCs w:val="24"/>
          <w:lang w:val="id-ID"/>
        </w:rPr>
      </w:pPr>
    </w:p>
    <w:p w14:paraId="0F1D767F" w14:textId="2A636FCD" w:rsidR="00415A0E" w:rsidRPr="00415A0E" w:rsidRDefault="00415A0E" w:rsidP="00415A0E">
      <w:pPr>
        <w:spacing w:line="360" w:lineRule="auto"/>
        <w:jc w:val="center"/>
        <w:rPr>
          <w:rFonts w:ascii="Times New Roman" w:hAnsi="Times New Roman" w:cs="Times New Roman"/>
          <w:sz w:val="24"/>
          <w:szCs w:val="24"/>
          <w:lang w:val="id-ID"/>
        </w:rPr>
      </w:pPr>
      <w:r w:rsidRPr="00415A0E">
        <w:rPr>
          <w:rFonts w:ascii="Times New Roman" w:hAnsi="Times New Roman" w:cs="Times New Roman"/>
          <w:sz w:val="24"/>
          <w:szCs w:val="24"/>
          <w:lang w:val="id-ID"/>
        </w:rPr>
        <w:t>Oleh:</w:t>
      </w:r>
    </w:p>
    <w:tbl>
      <w:tblPr>
        <w:tblW w:w="0" w:type="auto"/>
        <w:tblInd w:w="1690" w:type="dxa"/>
        <w:tblLayout w:type="fixed"/>
        <w:tblCellMar>
          <w:left w:w="0" w:type="dxa"/>
          <w:right w:w="0" w:type="dxa"/>
        </w:tblCellMar>
        <w:tblLook w:val="01E0" w:firstRow="1" w:lastRow="1" w:firstColumn="1" w:lastColumn="1" w:noHBand="0" w:noVBand="0"/>
      </w:tblPr>
      <w:tblGrid>
        <w:gridCol w:w="1903"/>
        <w:gridCol w:w="4528"/>
      </w:tblGrid>
      <w:tr w:rsidR="00415A0E" w:rsidRPr="00415A0E" w14:paraId="2FD6BD3E" w14:textId="77777777" w:rsidTr="00415A0E">
        <w:trPr>
          <w:trHeight w:val="336"/>
        </w:trPr>
        <w:tc>
          <w:tcPr>
            <w:tcW w:w="1903" w:type="dxa"/>
            <w:hideMark/>
          </w:tcPr>
          <w:p w14:paraId="7857A3E0"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Nama</w:t>
            </w:r>
          </w:p>
        </w:tc>
        <w:tc>
          <w:tcPr>
            <w:tcW w:w="4528" w:type="dxa"/>
            <w:hideMark/>
          </w:tcPr>
          <w:p w14:paraId="5536BBFD"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 L Hafidl Alkhair</w:t>
            </w:r>
          </w:p>
        </w:tc>
      </w:tr>
      <w:tr w:rsidR="00415A0E" w:rsidRPr="00415A0E" w14:paraId="230095BD" w14:textId="77777777" w:rsidTr="00415A0E">
        <w:trPr>
          <w:trHeight w:val="410"/>
        </w:trPr>
        <w:tc>
          <w:tcPr>
            <w:tcW w:w="1903" w:type="dxa"/>
            <w:hideMark/>
          </w:tcPr>
          <w:p w14:paraId="5C26AF51"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Nim</w:t>
            </w:r>
          </w:p>
        </w:tc>
        <w:tc>
          <w:tcPr>
            <w:tcW w:w="4528" w:type="dxa"/>
            <w:hideMark/>
          </w:tcPr>
          <w:p w14:paraId="53208E51"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 2023903430060</w:t>
            </w:r>
          </w:p>
        </w:tc>
      </w:tr>
      <w:tr w:rsidR="00415A0E" w:rsidRPr="00415A0E" w14:paraId="761F929E" w14:textId="77777777" w:rsidTr="00415A0E">
        <w:trPr>
          <w:trHeight w:val="415"/>
        </w:trPr>
        <w:tc>
          <w:tcPr>
            <w:tcW w:w="1903" w:type="dxa"/>
            <w:hideMark/>
          </w:tcPr>
          <w:p w14:paraId="687D451B"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Kelas</w:t>
            </w:r>
          </w:p>
        </w:tc>
        <w:tc>
          <w:tcPr>
            <w:tcW w:w="4528" w:type="dxa"/>
            <w:hideMark/>
          </w:tcPr>
          <w:p w14:paraId="28D107A8"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 TRKJ 2C</w:t>
            </w:r>
          </w:p>
        </w:tc>
      </w:tr>
      <w:tr w:rsidR="00415A0E" w:rsidRPr="00415A0E" w14:paraId="1E896EFC" w14:textId="77777777" w:rsidTr="00415A0E">
        <w:trPr>
          <w:trHeight w:val="415"/>
        </w:trPr>
        <w:tc>
          <w:tcPr>
            <w:tcW w:w="1903" w:type="dxa"/>
            <w:hideMark/>
          </w:tcPr>
          <w:p w14:paraId="3448A864"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Jurusan</w:t>
            </w:r>
          </w:p>
        </w:tc>
        <w:tc>
          <w:tcPr>
            <w:tcW w:w="4528" w:type="dxa"/>
            <w:hideMark/>
          </w:tcPr>
          <w:p w14:paraId="6270DADE"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 Teknologi Informasi dan Komputer</w:t>
            </w:r>
          </w:p>
        </w:tc>
      </w:tr>
      <w:tr w:rsidR="00415A0E" w:rsidRPr="00415A0E" w14:paraId="2717F892" w14:textId="77777777" w:rsidTr="00415A0E">
        <w:trPr>
          <w:trHeight w:val="405"/>
        </w:trPr>
        <w:tc>
          <w:tcPr>
            <w:tcW w:w="1903" w:type="dxa"/>
            <w:hideMark/>
          </w:tcPr>
          <w:p w14:paraId="19738873"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Progam Studi</w:t>
            </w:r>
          </w:p>
        </w:tc>
        <w:tc>
          <w:tcPr>
            <w:tcW w:w="4528" w:type="dxa"/>
            <w:hideMark/>
          </w:tcPr>
          <w:p w14:paraId="00466186"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 Teknologi Rekayasa Komputer dan Jaringan</w:t>
            </w:r>
          </w:p>
        </w:tc>
      </w:tr>
      <w:tr w:rsidR="00415A0E" w:rsidRPr="00415A0E" w14:paraId="55B7DA7C" w14:textId="77777777" w:rsidTr="00415A0E">
        <w:trPr>
          <w:trHeight w:val="332"/>
        </w:trPr>
        <w:tc>
          <w:tcPr>
            <w:tcW w:w="1903" w:type="dxa"/>
            <w:hideMark/>
          </w:tcPr>
          <w:p w14:paraId="5DA7B6EE"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Dosem Pengampu</w:t>
            </w:r>
          </w:p>
        </w:tc>
        <w:tc>
          <w:tcPr>
            <w:tcW w:w="4528" w:type="dxa"/>
            <w:hideMark/>
          </w:tcPr>
          <w:p w14:paraId="0621B20A"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 Umri Erdiansyah, S.Kom., M.Kom</w:t>
            </w:r>
          </w:p>
        </w:tc>
      </w:tr>
    </w:tbl>
    <w:p w14:paraId="7EE8A4A4" w14:textId="77777777" w:rsidR="00415A0E" w:rsidRPr="00415A0E" w:rsidRDefault="00415A0E" w:rsidP="00415A0E">
      <w:pPr>
        <w:spacing w:line="360" w:lineRule="auto"/>
        <w:rPr>
          <w:rFonts w:ascii="Times New Roman" w:hAnsi="Times New Roman" w:cs="Times New Roman"/>
          <w:sz w:val="24"/>
          <w:szCs w:val="24"/>
          <w:lang w:val="id-ID"/>
        </w:rPr>
      </w:pPr>
    </w:p>
    <w:p w14:paraId="20B5DF75" w14:textId="77777777" w:rsidR="00415A0E" w:rsidRDefault="00415A0E" w:rsidP="00415A0E">
      <w:pPr>
        <w:spacing w:after="0" w:line="360" w:lineRule="auto"/>
        <w:jc w:val="center"/>
        <w:rPr>
          <w:rFonts w:ascii="Times New Roman" w:hAnsi="Times New Roman" w:cs="Times New Roman"/>
          <w:b/>
          <w:sz w:val="24"/>
          <w:szCs w:val="24"/>
          <w:lang w:val="id-ID"/>
        </w:rPr>
      </w:pPr>
      <w:r w:rsidRPr="00415A0E">
        <w:rPr>
          <w:rFonts w:ascii="Times New Roman" w:hAnsi="Times New Roman" w:cs="Times New Roman"/>
          <w:b/>
          <w:sz w:val="24"/>
          <w:szCs w:val="24"/>
          <w:lang w:val="id-ID"/>
        </w:rPr>
        <w:t>PROGRAM STUDI TEKNOLOGI REKAYASA KOMPUTER JARINGAN JURUSAN TEKNOLOGI INFORMASI DAN KOMPUTER POLITEKNIK NEGERI LHOKSEUMAWE</w:t>
      </w:r>
    </w:p>
    <w:p w14:paraId="0E147301" w14:textId="39C6F51B" w:rsidR="006B4A4A" w:rsidRPr="00415A0E" w:rsidRDefault="00415A0E" w:rsidP="00415A0E">
      <w:pPr>
        <w:spacing w:after="0" w:line="360" w:lineRule="auto"/>
        <w:jc w:val="center"/>
        <w:rPr>
          <w:rFonts w:ascii="Times New Roman" w:hAnsi="Times New Roman" w:cs="Times New Roman"/>
          <w:b/>
          <w:sz w:val="24"/>
          <w:szCs w:val="24"/>
          <w:lang w:val="id-ID"/>
        </w:rPr>
      </w:pPr>
      <w:r w:rsidRPr="00415A0E">
        <w:rPr>
          <w:rFonts w:ascii="Times New Roman" w:hAnsi="Times New Roman" w:cs="Times New Roman"/>
          <w:b/>
          <w:sz w:val="24"/>
          <w:szCs w:val="24"/>
          <w:lang w:val="id-ID"/>
        </w:rPr>
        <w:t>2025</w:t>
      </w:r>
    </w:p>
    <w:p w14:paraId="752674BB" w14:textId="77777777" w:rsidR="00415A0E" w:rsidRDefault="00415A0E" w:rsidP="00415A0E">
      <w:pPr>
        <w:pStyle w:val="Heading1"/>
        <w:spacing w:before="0"/>
        <w:jc w:val="center"/>
        <w:rPr>
          <w:rFonts w:ascii="Times New Roman" w:hAnsi="Times New Roman"/>
          <w:color w:val="auto"/>
          <w:sz w:val="24"/>
        </w:rPr>
        <w:sectPr w:rsidR="00415A0E" w:rsidSect="00AF3752">
          <w:pgSz w:w="12240" w:h="15840"/>
          <w:pgMar w:top="2268" w:right="2268" w:bottom="1701" w:left="2268" w:header="720" w:footer="720" w:gutter="0"/>
          <w:cols w:space="720"/>
          <w:docGrid w:linePitch="360"/>
        </w:sectPr>
      </w:pPr>
    </w:p>
    <w:p w14:paraId="4661AC6A" w14:textId="76106463" w:rsidR="00415A0E" w:rsidRPr="00415A0E" w:rsidRDefault="00000000" w:rsidP="00415A0E">
      <w:pPr>
        <w:pStyle w:val="Heading1"/>
        <w:spacing w:before="0"/>
        <w:jc w:val="center"/>
        <w:rPr>
          <w:rFonts w:ascii="Times New Roman" w:hAnsi="Times New Roman"/>
          <w:color w:val="auto"/>
          <w:sz w:val="24"/>
        </w:rPr>
      </w:pPr>
      <w:bookmarkStart w:id="0" w:name="_Toc199788026"/>
      <w:r w:rsidRPr="00415A0E">
        <w:rPr>
          <w:rFonts w:ascii="Times New Roman" w:hAnsi="Times New Roman"/>
          <w:color w:val="auto"/>
          <w:sz w:val="24"/>
        </w:rPr>
        <w:lastRenderedPageBreak/>
        <w:t>LEMBAR PENGESAHAN</w:t>
      </w:r>
      <w:bookmarkEnd w:id="0"/>
    </w:p>
    <w:p w14:paraId="2C202B9C" w14:textId="77777777" w:rsidR="00415A0E" w:rsidRPr="00415A0E" w:rsidRDefault="00415A0E" w:rsidP="00415A0E">
      <w:pPr>
        <w:spacing w:line="360" w:lineRule="auto"/>
        <w:rPr>
          <w:b/>
          <w:lang w:val="id-ID"/>
        </w:rPr>
      </w:pPr>
    </w:p>
    <w:tbl>
      <w:tblPr>
        <w:tblW w:w="0" w:type="auto"/>
        <w:tblInd w:w="389" w:type="dxa"/>
        <w:tblLayout w:type="fixed"/>
        <w:tblCellMar>
          <w:left w:w="0" w:type="dxa"/>
          <w:right w:w="0" w:type="dxa"/>
        </w:tblCellMar>
        <w:tblLook w:val="01E0" w:firstRow="1" w:lastRow="1" w:firstColumn="1" w:lastColumn="1" w:noHBand="0" w:noVBand="0"/>
      </w:tblPr>
      <w:tblGrid>
        <w:gridCol w:w="2065"/>
        <w:gridCol w:w="5424"/>
      </w:tblGrid>
      <w:tr w:rsidR="00415A0E" w:rsidRPr="00415A0E" w14:paraId="4B819ADE" w14:textId="77777777" w:rsidTr="00415A0E">
        <w:trPr>
          <w:trHeight w:val="414"/>
        </w:trPr>
        <w:tc>
          <w:tcPr>
            <w:tcW w:w="2065" w:type="dxa"/>
            <w:hideMark/>
          </w:tcPr>
          <w:p w14:paraId="6935D5FD"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No. Praktikum</w:t>
            </w:r>
          </w:p>
        </w:tc>
        <w:tc>
          <w:tcPr>
            <w:tcW w:w="5424" w:type="dxa"/>
            <w:hideMark/>
          </w:tcPr>
          <w:p w14:paraId="515F2E57" w14:textId="064932FF"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 0</w:t>
            </w:r>
            <w:r w:rsidR="007D2D40" w:rsidRPr="00AD158E">
              <w:rPr>
                <w:rFonts w:ascii="Times New Roman" w:hAnsi="Times New Roman" w:cs="Times New Roman"/>
                <w:sz w:val="24"/>
                <w:szCs w:val="24"/>
                <w:lang w:val="id-ID"/>
              </w:rPr>
              <w:t>2</w:t>
            </w:r>
            <w:r w:rsidRPr="00415A0E">
              <w:rPr>
                <w:rFonts w:ascii="Times New Roman" w:hAnsi="Times New Roman" w:cs="Times New Roman"/>
                <w:sz w:val="24"/>
                <w:szCs w:val="24"/>
                <w:lang w:val="id-ID"/>
              </w:rPr>
              <w:t xml:space="preserve"> /TIK/TRKJ-2C/ Analis Forensik Pertahanan Cyber</w:t>
            </w:r>
          </w:p>
        </w:tc>
      </w:tr>
      <w:tr w:rsidR="00415A0E" w:rsidRPr="00415A0E" w14:paraId="1F363EAE" w14:textId="77777777" w:rsidTr="00415A0E">
        <w:trPr>
          <w:trHeight w:val="546"/>
        </w:trPr>
        <w:tc>
          <w:tcPr>
            <w:tcW w:w="2065" w:type="dxa"/>
            <w:hideMark/>
          </w:tcPr>
          <w:p w14:paraId="461F19A1"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Judul</w:t>
            </w:r>
          </w:p>
        </w:tc>
        <w:tc>
          <w:tcPr>
            <w:tcW w:w="5424" w:type="dxa"/>
            <w:hideMark/>
          </w:tcPr>
          <w:p w14:paraId="32270D4E" w14:textId="6CCCAA23"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 xml:space="preserve">: Laporan Praktikum </w:t>
            </w:r>
            <w:r w:rsidR="00BE7992" w:rsidRPr="00BE7992">
              <w:rPr>
                <w:rFonts w:ascii="Times New Roman" w:hAnsi="Times New Roman" w:cs="Times New Roman"/>
                <w:sz w:val="24"/>
                <w:szCs w:val="24"/>
                <w:lang w:val="id-ID"/>
              </w:rPr>
              <w:t>digital imaging</w:t>
            </w:r>
          </w:p>
        </w:tc>
      </w:tr>
      <w:tr w:rsidR="00415A0E" w:rsidRPr="00415A0E" w14:paraId="0AEBE764" w14:textId="77777777" w:rsidTr="00415A0E">
        <w:trPr>
          <w:trHeight w:val="527"/>
        </w:trPr>
        <w:tc>
          <w:tcPr>
            <w:tcW w:w="2065" w:type="dxa"/>
            <w:hideMark/>
          </w:tcPr>
          <w:p w14:paraId="7F0F6EC7"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Nama</w:t>
            </w:r>
          </w:p>
        </w:tc>
        <w:tc>
          <w:tcPr>
            <w:tcW w:w="5424" w:type="dxa"/>
            <w:hideMark/>
          </w:tcPr>
          <w:p w14:paraId="0E19B2C5"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 L Hafidl Alkhair</w:t>
            </w:r>
          </w:p>
        </w:tc>
      </w:tr>
      <w:tr w:rsidR="00415A0E" w:rsidRPr="00415A0E" w14:paraId="3B846E93" w14:textId="77777777" w:rsidTr="00415A0E">
        <w:trPr>
          <w:trHeight w:val="529"/>
        </w:trPr>
        <w:tc>
          <w:tcPr>
            <w:tcW w:w="2065" w:type="dxa"/>
            <w:hideMark/>
          </w:tcPr>
          <w:p w14:paraId="1718A72B"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Nim</w:t>
            </w:r>
          </w:p>
        </w:tc>
        <w:tc>
          <w:tcPr>
            <w:tcW w:w="5424" w:type="dxa"/>
            <w:hideMark/>
          </w:tcPr>
          <w:p w14:paraId="27D1ED2C"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 2023903430060</w:t>
            </w:r>
          </w:p>
        </w:tc>
      </w:tr>
      <w:tr w:rsidR="00415A0E" w:rsidRPr="00415A0E" w14:paraId="00BFAD48" w14:textId="77777777" w:rsidTr="00415A0E">
        <w:trPr>
          <w:trHeight w:val="529"/>
        </w:trPr>
        <w:tc>
          <w:tcPr>
            <w:tcW w:w="2065" w:type="dxa"/>
            <w:hideMark/>
          </w:tcPr>
          <w:p w14:paraId="6292E314"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Kelas</w:t>
            </w:r>
          </w:p>
        </w:tc>
        <w:tc>
          <w:tcPr>
            <w:tcW w:w="5424" w:type="dxa"/>
            <w:hideMark/>
          </w:tcPr>
          <w:p w14:paraId="381E62C3"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 TRKJ 2C</w:t>
            </w:r>
          </w:p>
        </w:tc>
      </w:tr>
      <w:tr w:rsidR="00415A0E" w:rsidRPr="00415A0E" w14:paraId="2EA01816" w14:textId="77777777" w:rsidTr="00415A0E">
        <w:trPr>
          <w:trHeight w:val="537"/>
        </w:trPr>
        <w:tc>
          <w:tcPr>
            <w:tcW w:w="2065" w:type="dxa"/>
            <w:hideMark/>
          </w:tcPr>
          <w:p w14:paraId="54675FD9"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Jurusan</w:t>
            </w:r>
          </w:p>
        </w:tc>
        <w:tc>
          <w:tcPr>
            <w:tcW w:w="5424" w:type="dxa"/>
            <w:hideMark/>
          </w:tcPr>
          <w:p w14:paraId="1CD4E69F"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 Teknologi Informasi Dann Komputer</w:t>
            </w:r>
          </w:p>
        </w:tc>
      </w:tr>
      <w:tr w:rsidR="00415A0E" w:rsidRPr="00415A0E" w14:paraId="2A803580" w14:textId="77777777" w:rsidTr="00415A0E">
        <w:trPr>
          <w:trHeight w:val="544"/>
        </w:trPr>
        <w:tc>
          <w:tcPr>
            <w:tcW w:w="2065" w:type="dxa"/>
            <w:hideMark/>
          </w:tcPr>
          <w:p w14:paraId="4EC8D1EB"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Program Studi</w:t>
            </w:r>
          </w:p>
        </w:tc>
        <w:tc>
          <w:tcPr>
            <w:tcW w:w="5424" w:type="dxa"/>
            <w:hideMark/>
          </w:tcPr>
          <w:p w14:paraId="0929FA9E"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 Teknologi Rekayasa Komputer Jaringan</w:t>
            </w:r>
          </w:p>
        </w:tc>
      </w:tr>
      <w:tr w:rsidR="00415A0E" w:rsidRPr="00415A0E" w14:paraId="347C3113" w14:textId="77777777" w:rsidTr="00415A0E">
        <w:trPr>
          <w:trHeight w:val="529"/>
        </w:trPr>
        <w:tc>
          <w:tcPr>
            <w:tcW w:w="2065" w:type="dxa"/>
            <w:hideMark/>
          </w:tcPr>
          <w:p w14:paraId="13912886"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Tanggal Praktikum</w:t>
            </w:r>
          </w:p>
        </w:tc>
        <w:tc>
          <w:tcPr>
            <w:tcW w:w="5424" w:type="dxa"/>
            <w:hideMark/>
          </w:tcPr>
          <w:p w14:paraId="42CC58EC" w14:textId="276B0D33"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 2</w:t>
            </w:r>
            <w:r w:rsidR="00AD158E">
              <w:rPr>
                <w:rFonts w:ascii="Times New Roman" w:hAnsi="Times New Roman" w:cs="Times New Roman"/>
                <w:sz w:val="24"/>
                <w:szCs w:val="24"/>
                <w:lang w:val="id-ID"/>
              </w:rPr>
              <w:t>9</w:t>
            </w:r>
            <w:r w:rsidRPr="00415A0E">
              <w:rPr>
                <w:rFonts w:ascii="Times New Roman" w:hAnsi="Times New Roman" w:cs="Times New Roman"/>
                <w:sz w:val="24"/>
                <w:szCs w:val="24"/>
                <w:lang w:val="id-ID"/>
              </w:rPr>
              <w:t xml:space="preserve"> M</w:t>
            </w:r>
            <w:r w:rsidR="00AD158E">
              <w:rPr>
                <w:rFonts w:ascii="Times New Roman" w:hAnsi="Times New Roman" w:cs="Times New Roman"/>
                <w:sz w:val="24"/>
                <w:szCs w:val="24"/>
                <w:lang w:val="id-ID"/>
              </w:rPr>
              <w:t>ei</w:t>
            </w:r>
            <w:r w:rsidRPr="00415A0E">
              <w:rPr>
                <w:rFonts w:ascii="Times New Roman" w:hAnsi="Times New Roman" w:cs="Times New Roman"/>
                <w:sz w:val="24"/>
                <w:szCs w:val="24"/>
                <w:lang w:val="id-ID"/>
              </w:rPr>
              <w:t xml:space="preserve"> 2025</w:t>
            </w:r>
          </w:p>
        </w:tc>
      </w:tr>
      <w:tr w:rsidR="00415A0E" w:rsidRPr="00415A0E" w14:paraId="3DE44587" w14:textId="77777777" w:rsidTr="00415A0E">
        <w:trPr>
          <w:trHeight w:val="390"/>
        </w:trPr>
        <w:tc>
          <w:tcPr>
            <w:tcW w:w="2065" w:type="dxa"/>
            <w:hideMark/>
          </w:tcPr>
          <w:p w14:paraId="1B73697D"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Tanggal Penyerahan</w:t>
            </w:r>
          </w:p>
        </w:tc>
        <w:tc>
          <w:tcPr>
            <w:tcW w:w="5424" w:type="dxa"/>
            <w:hideMark/>
          </w:tcPr>
          <w:p w14:paraId="35A2B41B" w14:textId="51A8D7B5"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 xml:space="preserve">: </w:t>
            </w:r>
            <w:r w:rsidR="00AD158E">
              <w:rPr>
                <w:rFonts w:ascii="Times New Roman" w:hAnsi="Times New Roman" w:cs="Times New Roman"/>
                <w:sz w:val="24"/>
                <w:szCs w:val="24"/>
                <w:lang w:val="id-ID"/>
              </w:rPr>
              <w:t>2</w:t>
            </w:r>
            <w:r w:rsidR="00E77AF7">
              <w:rPr>
                <w:rFonts w:ascii="Times New Roman" w:hAnsi="Times New Roman" w:cs="Times New Roman"/>
                <w:sz w:val="24"/>
                <w:szCs w:val="24"/>
                <w:lang w:val="id-ID"/>
              </w:rPr>
              <w:t xml:space="preserve"> Juni</w:t>
            </w:r>
            <w:r w:rsidRPr="00415A0E">
              <w:rPr>
                <w:rFonts w:ascii="Times New Roman" w:hAnsi="Times New Roman" w:cs="Times New Roman"/>
                <w:sz w:val="24"/>
                <w:szCs w:val="24"/>
                <w:lang w:val="id-ID"/>
              </w:rPr>
              <w:t xml:space="preserve"> 2025</w:t>
            </w:r>
          </w:p>
        </w:tc>
      </w:tr>
    </w:tbl>
    <w:p w14:paraId="7AEA0C95" w14:textId="77777777" w:rsidR="00415A0E" w:rsidRPr="00415A0E" w:rsidRDefault="00415A0E" w:rsidP="00415A0E">
      <w:pPr>
        <w:spacing w:line="360" w:lineRule="auto"/>
        <w:rPr>
          <w:rFonts w:ascii="Times New Roman" w:hAnsi="Times New Roman" w:cs="Times New Roman"/>
          <w:b/>
          <w:sz w:val="24"/>
          <w:szCs w:val="24"/>
          <w:lang w:val="id-ID"/>
        </w:rPr>
      </w:pPr>
    </w:p>
    <w:p w14:paraId="7FF1AA69" w14:textId="77777777" w:rsidR="00415A0E" w:rsidRPr="00415A0E" w:rsidRDefault="00415A0E" w:rsidP="00415A0E">
      <w:pPr>
        <w:spacing w:line="360" w:lineRule="auto"/>
        <w:rPr>
          <w:rFonts w:ascii="Times New Roman" w:hAnsi="Times New Roman" w:cs="Times New Roman"/>
          <w:b/>
          <w:sz w:val="24"/>
          <w:szCs w:val="24"/>
          <w:lang w:val="id-ID"/>
        </w:rPr>
      </w:pPr>
    </w:p>
    <w:tbl>
      <w:tblPr>
        <w:tblW w:w="0" w:type="auto"/>
        <w:tblInd w:w="5037" w:type="dxa"/>
        <w:tblLayout w:type="fixed"/>
        <w:tblCellMar>
          <w:left w:w="0" w:type="dxa"/>
          <w:right w:w="0" w:type="dxa"/>
        </w:tblCellMar>
        <w:tblLook w:val="01E0" w:firstRow="1" w:lastRow="1" w:firstColumn="1" w:lastColumn="1" w:noHBand="0" w:noVBand="0"/>
      </w:tblPr>
      <w:tblGrid>
        <w:gridCol w:w="3670"/>
      </w:tblGrid>
      <w:tr w:rsidR="00415A0E" w:rsidRPr="00415A0E" w14:paraId="6A771353" w14:textId="77777777" w:rsidTr="00415A0E">
        <w:trPr>
          <w:trHeight w:val="389"/>
        </w:trPr>
        <w:tc>
          <w:tcPr>
            <w:tcW w:w="3670" w:type="dxa"/>
            <w:hideMark/>
          </w:tcPr>
          <w:p w14:paraId="752368C4" w14:textId="49FB7FB6"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Buketrata,</w:t>
            </w:r>
            <w:r w:rsidR="00E77AF7">
              <w:rPr>
                <w:rFonts w:ascii="Times New Roman" w:hAnsi="Times New Roman" w:cs="Times New Roman"/>
                <w:sz w:val="24"/>
                <w:szCs w:val="24"/>
                <w:lang w:val="id-ID"/>
              </w:rPr>
              <w:t xml:space="preserve"> 2 Juni</w:t>
            </w:r>
            <w:r w:rsidRPr="00415A0E">
              <w:rPr>
                <w:rFonts w:ascii="Times New Roman" w:hAnsi="Times New Roman" w:cs="Times New Roman"/>
                <w:sz w:val="24"/>
                <w:szCs w:val="24"/>
                <w:lang w:val="id-ID"/>
              </w:rPr>
              <w:t xml:space="preserve"> 2025</w:t>
            </w:r>
          </w:p>
        </w:tc>
      </w:tr>
      <w:tr w:rsidR="00415A0E" w:rsidRPr="00415A0E" w14:paraId="625E4AB4" w14:textId="77777777" w:rsidTr="00415A0E">
        <w:trPr>
          <w:trHeight w:val="1037"/>
        </w:trPr>
        <w:tc>
          <w:tcPr>
            <w:tcW w:w="3670" w:type="dxa"/>
            <w:hideMark/>
          </w:tcPr>
          <w:p w14:paraId="752D352F"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Dosen Pembimbing,</w:t>
            </w:r>
          </w:p>
        </w:tc>
      </w:tr>
      <w:tr w:rsidR="00415A0E" w:rsidRPr="00415A0E" w14:paraId="2ACFC84F" w14:textId="77777777" w:rsidTr="00415A0E">
        <w:trPr>
          <w:trHeight w:val="1409"/>
        </w:trPr>
        <w:tc>
          <w:tcPr>
            <w:tcW w:w="3670" w:type="dxa"/>
          </w:tcPr>
          <w:p w14:paraId="5664B454" w14:textId="77777777" w:rsidR="00415A0E" w:rsidRPr="00415A0E" w:rsidRDefault="00415A0E" w:rsidP="00415A0E">
            <w:pPr>
              <w:spacing w:line="360" w:lineRule="auto"/>
              <w:rPr>
                <w:rFonts w:ascii="Times New Roman" w:hAnsi="Times New Roman" w:cs="Times New Roman"/>
                <w:b/>
                <w:sz w:val="24"/>
                <w:szCs w:val="24"/>
                <w:lang w:val="id-ID"/>
              </w:rPr>
            </w:pPr>
          </w:p>
          <w:p w14:paraId="7066EBA8" w14:textId="77777777" w:rsidR="00415A0E" w:rsidRPr="00415A0E" w:rsidRDefault="00415A0E" w:rsidP="00415A0E">
            <w:pPr>
              <w:spacing w:line="360" w:lineRule="auto"/>
              <w:rPr>
                <w:rFonts w:ascii="Times New Roman" w:hAnsi="Times New Roman" w:cs="Times New Roman"/>
                <w:b/>
                <w:sz w:val="24"/>
                <w:szCs w:val="24"/>
                <w:lang w:val="id-ID"/>
              </w:rPr>
            </w:pPr>
          </w:p>
          <w:p w14:paraId="376B7083" w14:textId="77777777" w:rsidR="00415A0E" w:rsidRPr="00415A0E" w:rsidRDefault="00415A0E" w:rsidP="00415A0E">
            <w:pPr>
              <w:spacing w:line="360" w:lineRule="auto"/>
              <w:rPr>
                <w:rFonts w:ascii="Times New Roman" w:hAnsi="Times New Roman" w:cs="Times New Roman"/>
                <w:b/>
                <w:sz w:val="24"/>
                <w:szCs w:val="24"/>
                <w:lang w:val="id-ID"/>
              </w:rPr>
            </w:pPr>
            <w:r w:rsidRPr="00415A0E">
              <w:rPr>
                <w:rFonts w:ascii="Times New Roman" w:hAnsi="Times New Roman" w:cs="Times New Roman"/>
                <w:b/>
                <w:sz w:val="24"/>
                <w:szCs w:val="24"/>
                <w:u w:val="single"/>
                <w:lang w:val="id-ID"/>
              </w:rPr>
              <w:t>Umri Erdiansyah, S.Kom., M.Kom</w:t>
            </w:r>
          </w:p>
          <w:p w14:paraId="2FC81B65" w14:textId="77777777" w:rsidR="00415A0E" w:rsidRPr="00415A0E" w:rsidRDefault="00415A0E" w:rsidP="00415A0E">
            <w:pPr>
              <w:spacing w:line="360" w:lineRule="auto"/>
              <w:rPr>
                <w:rFonts w:ascii="Times New Roman" w:hAnsi="Times New Roman" w:cs="Times New Roman"/>
                <w:sz w:val="24"/>
                <w:szCs w:val="24"/>
                <w:lang w:val="id-ID"/>
              </w:rPr>
            </w:pPr>
            <w:r w:rsidRPr="00415A0E">
              <w:rPr>
                <w:rFonts w:ascii="Times New Roman" w:hAnsi="Times New Roman" w:cs="Times New Roman"/>
                <w:sz w:val="24"/>
                <w:szCs w:val="24"/>
                <w:lang w:val="id-ID"/>
              </w:rPr>
              <w:t>NIP. 199010132022031003</w:t>
            </w:r>
          </w:p>
        </w:tc>
      </w:tr>
    </w:tbl>
    <w:p w14:paraId="062FFA86" w14:textId="77777777" w:rsidR="006B4A4A" w:rsidRPr="00415A0E" w:rsidRDefault="00000000" w:rsidP="00BE7992">
      <w:pPr>
        <w:pStyle w:val="Heading1"/>
        <w:spacing w:before="0"/>
        <w:jc w:val="center"/>
        <w:rPr>
          <w:rFonts w:ascii="Times New Roman" w:hAnsi="Times New Roman"/>
          <w:color w:val="auto"/>
          <w:sz w:val="24"/>
        </w:rPr>
      </w:pPr>
      <w:bookmarkStart w:id="1" w:name="_Toc199788027"/>
      <w:r w:rsidRPr="00415A0E">
        <w:rPr>
          <w:rFonts w:ascii="Times New Roman" w:hAnsi="Times New Roman"/>
          <w:color w:val="auto"/>
          <w:sz w:val="24"/>
        </w:rPr>
        <w:lastRenderedPageBreak/>
        <w:t>DAFTAR ISI</w:t>
      </w:r>
      <w:bookmarkEnd w:id="1"/>
    </w:p>
    <w:sdt>
      <w:sdtPr>
        <w:id w:val="487979868"/>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21D14963" w14:textId="59F74267" w:rsidR="00AF3155" w:rsidRDefault="00AF3155">
          <w:pPr>
            <w:pStyle w:val="TOCHeading"/>
          </w:pPr>
        </w:p>
        <w:p w14:paraId="25DB4E38" w14:textId="280877CD" w:rsidR="00AF3155" w:rsidRPr="00AF3155" w:rsidRDefault="00AF3155" w:rsidP="00AF3155">
          <w:pPr>
            <w:pStyle w:val="TOC1"/>
            <w:tabs>
              <w:tab w:val="right" w:leader="dot" w:pos="7694"/>
            </w:tabs>
            <w:jc w:val="both"/>
            <w:rPr>
              <w:rFonts w:ascii="Times New Roman" w:hAnsi="Times New Roman" w:cs="Times New Roman"/>
              <w:noProof/>
              <w:sz w:val="24"/>
              <w:szCs w:val="24"/>
            </w:rPr>
          </w:pPr>
          <w:r>
            <w:fldChar w:fldCharType="begin"/>
          </w:r>
          <w:r>
            <w:instrText xml:space="preserve"> TOC \o "1-3" \h \z \u </w:instrText>
          </w:r>
          <w:r>
            <w:fldChar w:fldCharType="separate"/>
          </w:r>
          <w:hyperlink w:anchor="_Toc199788026" w:history="1">
            <w:r w:rsidRPr="00AF3155">
              <w:rPr>
                <w:rStyle w:val="Hyperlink"/>
                <w:rFonts w:ascii="Times New Roman" w:hAnsi="Times New Roman" w:cs="Times New Roman"/>
                <w:noProof/>
                <w:sz w:val="24"/>
                <w:szCs w:val="24"/>
              </w:rPr>
              <w:t>LEMBAR PENGESAHAN</w:t>
            </w:r>
            <w:r w:rsidRPr="00AF3155">
              <w:rPr>
                <w:rFonts w:ascii="Times New Roman" w:hAnsi="Times New Roman" w:cs="Times New Roman"/>
                <w:noProof/>
                <w:webHidden/>
                <w:sz w:val="24"/>
                <w:szCs w:val="24"/>
              </w:rPr>
              <w:tab/>
            </w:r>
            <w:r w:rsidRPr="00AF3155">
              <w:rPr>
                <w:rFonts w:ascii="Times New Roman" w:hAnsi="Times New Roman" w:cs="Times New Roman"/>
                <w:noProof/>
                <w:webHidden/>
                <w:sz w:val="24"/>
                <w:szCs w:val="24"/>
              </w:rPr>
              <w:fldChar w:fldCharType="begin"/>
            </w:r>
            <w:r w:rsidRPr="00AF3155">
              <w:rPr>
                <w:rFonts w:ascii="Times New Roman" w:hAnsi="Times New Roman" w:cs="Times New Roman"/>
                <w:noProof/>
                <w:webHidden/>
                <w:sz w:val="24"/>
                <w:szCs w:val="24"/>
              </w:rPr>
              <w:instrText xml:space="preserve"> PAGEREF _Toc199788026 \h </w:instrText>
            </w:r>
            <w:r w:rsidRPr="00AF3155">
              <w:rPr>
                <w:rFonts w:ascii="Times New Roman" w:hAnsi="Times New Roman" w:cs="Times New Roman"/>
                <w:noProof/>
                <w:webHidden/>
                <w:sz w:val="24"/>
                <w:szCs w:val="24"/>
              </w:rPr>
            </w:r>
            <w:r w:rsidRPr="00AF3155">
              <w:rPr>
                <w:rFonts w:ascii="Times New Roman" w:hAnsi="Times New Roman" w:cs="Times New Roman"/>
                <w:noProof/>
                <w:webHidden/>
                <w:sz w:val="24"/>
                <w:szCs w:val="24"/>
              </w:rPr>
              <w:fldChar w:fldCharType="separate"/>
            </w:r>
            <w:r w:rsidR="00730B91">
              <w:rPr>
                <w:rFonts w:ascii="Times New Roman" w:hAnsi="Times New Roman" w:cs="Times New Roman"/>
                <w:noProof/>
                <w:webHidden/>
                <w:sz w:val="24"/>
                <w:szCs w:val="24"/>
              </w:rPr>
              <w:t>2</w:t>
            </w:r>
            <w:r w:rsidRPr="00AF3155">
              <w:rPr>
                <w:rFonts w:ascii="Times New Roman" w:hAnsi="Times New Roman" w:cs="Times New Roman"/>
                <w:noProof/>
                <w:webHidden/>
                <w:sz w:val="24"/>
                <w:szCs w:val="24"/>
              </w:rPr>
              <w:fldChar w:fldCharType="end"/>
            </w:r>
          </w:hyperlink>
        </w:p>
        <w:p w14:paraId="6954845F" w14:textId="1B16A580" w:rsidR="00AF3155" w:rsidRPr="00AF3155" w:rsidRDefault="00AF3155" w:rsidP="00AF3155">
          <w:pPr>
            <w:pStyle w:val="TOC1"/>
            <w:tabs>
              <w:tab w:val="right" w:leader="dot" w:pos="7694"/>
            </w:tabs>
            <w:jc w:val="both"/>
            <w:rPr>
              <w:rFonts w:ascii="Times New Roman" w:hAnsi="Times New Roman" w:cs="Times New Roman"/>
              <w:noProof/>
              <w:sz w:val="24"/>
              <w:szCs w:val="24"/>
            </w:rPr>
          </w:pPr>
          <w:hyperlink w:anchor="_Toc199788027" w:history="1">
            <w:r w:rsidRPr="00AF3155">
              <w:rPr>
                <w:rStyle w:val="Hyperlink"/>
                <w:rFonts w:ascii="Times New Roman" w:hAnsi="Times New Roman" w:cs="Times New Roman"/>
                <w:noProof/>
                <w:sz w:val="24"/>
                <w:szCs w:val="24"/>
              </w:rPr>
              <w:t>DAFTAR ISI</w:t>
            </w:r>
            <w:r w:rsidRPr="00AF3155">
              <w:rPr>
                <w:rFonts w:ascii="Times New Roman" w:hAnsi="Times New Roman" w:cs="Times New Roman"/>
                <w:noProof/>
                <w:webHidden/>
                <w:sz w:val="24"/>
                <w:szCs w:val="24"/>
              </w:rPr>
              <w:tab/>
            </w:r>
            <w:r w:rsidRPr="00AF3155">
              <w:rPr>
                <w:rFonts w:ascii="Times New Roman" w:hAnsi="Times New Roman" w:cs="Times New Roman"/>
                <w:noProof/>
                <w:webHidden/>
                <w:sz w:val="24"/>
                <w:szCs w:val="24"/>
              </w:rPr>
              <w:fldChar w:fldCharType="begin"/>
            </w:r>
            <w:r w:rsidRPr="00AF3155">
              <w:rPr>
                <w:rFonts w:ascii="Times New Roman" w:hAnsi="Times New Roman" w:cs="Times New Roman"/>
                <w:noProof/>
                <w:webHidden/>
                <w:sz w:val="24"/>
                <w:szCs w:val="24"/>
              </w:rPr>
              <w:instrText xml:space="preserve"> PAGEREF _Toc199788027 \h </w:instrText>
            </w:r>
            <w:r w:rsidRPr="00AF3155">
              <w:rPr>
                <w:rFonts w:ascii="Times New Roman" w:hAnsi="Times New Roman" w:cs="Times New Roman"/>
                <w:noProof/>
                <w:webHidden/>
                <w:sz w:val="24"/>
                <w:szCs w:val="24"/>
              </w:rPr>
            </w:r>
            <w:r w:rsidRPr="00AF3155">
              <w:rPr>
                <w:rFonts w:ascii="Times New Roman" w:hAnsi="Times New Roman" w:cs="Times New Roman"/>
                <w:noProof/>
                <w:webHidden/>
                <w:sz w:val="24"/>
                <w:szCs w:val="24"/>
              </w:rPr>
              <w:fldChar w:fldCharType="separate"/>
            </w:r>
            <w:r w:rsidR="00730B91">
              <w:rPr>
                <w:rFonts w:ascii="Times New Roman" w:hAnsi="Times New Roman" w:cs="Times New Roman"/>
                <w:noProof/>
                <w:webHidden/>
                <w:sz w:val="24"/>
                <w:szCs w:val="24"/>
              </w:rPr>
              <w:t>3</w:t>
            </w:r>
            <w:r w:rsidRPr="00AF3155">
              <w:rPr>
                <w:rFonts w:ascii="Times New Roman" w:hAnsi="Times New Roman" w:cs="Times New Roman"/>
                <w:noProof/>
                <w:webHidden/>
                <w:sz w:val="24"/>
                <w:szCs w:val="24"/>
              </w:rPr>
              <w:fldChar w:fldCharType="end"/>
            </w:r>
          </w:hyperlink>
        </w:p>
        <w:p w14:paraId="6A671C08" w14:textId="4B8B928C" w:rsidR="00AF3155" w:rsidRPr="00AF3155" w:rsidRDefault="00AF3155" w:rsidP="00AF3155">
          <w:pPr>
            <w:pStyle w:val="TOC1"/>
            <w:tabs>
              <w:tab w:val="right" w:leader="dot" w:pos="7694"/>
            </w:tabs>
            <w:jc w:val="both"/>
            <w:rPr>
              <w:rFonts w:ascii="Times New Roman" w:hAnsi="Times New Roman" w:cs="Times New Roman"/>
              <w:noProof/>
              <w:sz w:val="24"/>
              <w:szCs w:val="24"/>
            </w:rPr>
          </w:pPr>
          <w:hyperlink w:anchor="_Toc199788028" w:history="1">
            <w:r w:rsidRPr="00AF3155">
              <w:rPr>
                <w:rStyle w:val="Hyperlink"/>
                <w:rFonts w:ascii="Times New Roman" w:hAnsi="Times New Roman" w:cs="Times New Roman"/>
                <w:noProof/>
                <w:sz w:val="24"/>
                <w:szCs w:val="24"/>
              </w:rPr>
              <w:t>BAB 1</w:t>
            </w:r>
            <w:r w:rsidRPr="00AF3155">
              <w:rPr>
                <w:rFonts w:ascii="Times New Roman" w:hAnsi="Times New Roman" w:cs="Times New Roman"/>
                <w:noProof/>
                <w:webHidden/>
                <w:sz w:val="24"/>
                <w:szCs w:val="24"/>
              </w:rPr>
              <w:tab/>
            </w:r>
            <w:r w:rsidRPr="00AF3155">
              <w:rPr>
                <w:rFonts w:ascii="Times New Roman" w:hAnsi="Times New Roman" w:cs="Times New Roman"/>
                <w:noProof/>
                <w:webHidden/>
                <w:sz w:val="24"/>
                <w:szCs w:val="24"/>
              </w:rPr>
              <w:fldChar w:fldCharType="begin"/>
            </w:r>
            <w:r w:rsidRPr="00AF3155">
              <w:rPr>
                <w:rFonts w:ascii="Times New Roman" w:hAnsi="Times New Roman" w:cs="Times New Roman"/>
                <w:noProof/>
                <w:webHidden/>
                <w:sz w:val="24"/>
                <w:szCs w:val="24"/>
              </w:rPr>
              <w:instrText xml:space="preserve"> PAGEREF _Toc199788028 \h </w:instrText>
            </w:r>
            <w:r w:rsidRPr="00AF3155">
              <w:rPr>
                <w:rFonts w:ascii="Times New Roman" w:hAnsi="Times New Roman" w:cs="Times New Roman"/>
                <w:noProof/>
                <w:webHidden/>
                <w:sz w:val="24"/>
                <w:szCs w:val="24"/>
              </w:rPr>
            </w:r>
            <w:r w:rsidRPr="00AF3155">
              <w:rPr>
                <w:rFonts w:ascii="Times New Roman" w:hAnsi="Times New Roman" w:cs="Times New Roman"/>
                <w:noProof/>
                <w:webHidden/>
                <w:sz w:val="24"/>
                <w:szCs w:val="24"/>
              </w:rPr>
              <w:fldChar w:fldCharType="separate"/>
            </w:r>
            <w:r w:rsidR="00730B91">
              <w:rPr>
                <w:rFonts w:ascii="Times New Roman" w:hAnsi="Times New Roman" w:cs="Times New Roman"/>
                <w:noProof/>
                <w:webHidden/>
                <w:sz w:val="24"/>
                <w:szCs w:val="24"/>
              </w:rPr>
              <w:t>4</w:t>
            </w:r>
            <w:r w:rsidRPr="00AF3155">
              <w:rPr>
                <w:rFonts w:ascii="Times New Roman" w:hAnsi="Times New Roman" w:cs="Times New Roman"/>
                <w:noProof/>
                <w:webHidden/>
                <w:sz w:val="24"/>
                <w:szCs w:val="24"/>
              </w:rPr>
              <w:fldChar w:fldCharType="end"/>
            </w:r>
          </w:hyperlink>
        </w:p>
        <w:p w14:paraId="10AB51D9" w14:textId="47E70C91" w:rsidR="00AF3155" w:rsidRPr="00AF3155" w:rsidRDefault="00AF3155" w:rsidP="00AF3155">
          <w:pPr>
            <w:pStyle w:val="TOC2"/>
            <w:tabs>
              <w:tab w:val="left" w:pos="720"/>
              <w:tab w:val="right" w:leader="dot" w:pos="7694"/>
            </w:tabs>
            <w:jc w:val="both"/>
            <w:rPr>
              <w:rFonts w:ascii="Times New Roman" w:hAnsi="Times New Roman" w:cs="Times New Roman"/>
              <w:noProof/>
              <w:sz w:val="24"/>
              <w:szCs w:val="24"/>
            </w:rPr>
          </w:pPr>
          <w:hyperlink w:anchor="_Toc199788029" w:history="1">
            <w:r w:rsidRPr="00AF3155">
              <w:rPr>
                <w:rStyle w:val="Hyperlink"/>
                <w:rFonts w:ascii="Times New Roman" w:hAnsi="Times New Roman" w:cs="Times New Roman"/>
                <w:noProof/>
                <w:sz w:val="24"/>
                <w:szCs w:val="24"/>
              </w:rPr>
              <w:t>A.</w:t>
            </w:r>
            <w:r w:rsidRPr="00AF3155">
              <w:rPr>
                <w:rFonts w:ascii="Times New Roman" w:hAnsi="Times New Roman" w:cs="Times New Roman"/>
                <w:noProof/>
                <w:sz w:val="24"/>
                <w:szCs w:val="24"/>
              </w:rPr>
              <w:tab/>
            </w:r>
            <w:r w:rsidRPr="00AF3155">
              <w:rPr>
                <w:rStyle w:val="Hyperlink"/>
                <w:rFonts w:ascii="Times New Roman" w:hAnsi="Times New Roman" w:cs="Times New Roman"/>
                <w:noProof/>
                <w:sz w:val="24"/>
                <w:szCs w:val="24"/>
              </w:rPr>
              <w:t>Dasar Teori</w:t>
            </w:r>
            <w:r w:rsidRPr="00AF3155">
              <w:rPr>
                <w:rFonts w:ascii="Times New Roman" w:hAnsi="Times New Roman" w:cs="Times New Roman"/>
                <w:noProof/>
                <w:webHidden/>
                <w:sz w:val="24"/>
                <w:szCs w:val="24"/>
              </w:rPr>
              <w:tab/>
            </w:r>
            <w:r w:rsidRPr="00AF3155">
              <w:rPr>
                <w:rFonts w:ascii="Times New Roman" w:hAnsi="Times New Roman" w:cs="Times New Roman"/>
                <w:noProof/>
                <w:webHidden/>
                <w:sz w:val="24"/>
                <w:szCs w:val="24"/>
              </w:rPr>
              <w:fldChar w:fldCharType="begin"/>
            </w:r>
            <w:r w:rsidRPr="00AF3155">
              <w:rPr>
                <w:rFonts w:ascii="Times New Roman" w:hAnsi="Times New Roman" w:cs="Times New Roman"/>
                <w:noProof/>
                <w:webHidden/>
                <w:sz w:val="24"/>
                <w:szCs w:val="24"/>
              </w:rPr>
              <w:instrText xml:space="preserve"> PAGEREF _Toc199788029 \h </w:instrText>
            </w:r>
            <w:r w:rsidRPr="00AF3155">
              <w:rPr>
                <w:rFonts w:ascii="Times New Roman" w:hAnsi="Times New Roman" w:cs="Times New Roman"/>
                <w:noProof/>
                <w:webHidden/>
                <w:sz w:val="24"/>
                <w:szCs w:val="24"/>
              </w:rPr>
            </w:r>
            <w:r w:rsidRPr="00AF3155">
              <w:rPr>
                <w:rFonts w:ascii="Times New Roman" w:hAnsi="Times New Roman" w:cs="Times New Roman"/>
                <w:noProof/>
                <w:webHidden/>
                <w:sz w:val="24"/>
                <w:szCs w:val="24"/>
              </w:rPr>
              <w:fldChar w:fldCharType="separate"/>
            </w:r>
            <w:r w:rsidR="00730B91">
              <w:rPr>
                <w:rFonts w:ascii="Times New Roman" w:hAnsi="Times New Roman" w:cs="Times New Roman"/>
                <w:noProof/>
                <w:webHidden/>
                <w:sz w:val="24"/>
                <w:szCs w:val="24"/>
              </w:rPr>
              <w:t>4</w:t>
            </w:r>
            <w:r w:rsidRPr="00AF3155">
              <w:rPr>
                <w:rFonts w:ascii="Times New Roman" w:hAnsi="Times New Roman" w:cs="Times New Roman"/>
                <w:noProof/>
                <w:webHidden/>
                <w:sz w:val="24"/>
                <w:szCs w:val="24"/>
              </w:rPr>
              <w:fldChar w:fldCharType="end"/>
            </w:r>
          </w:hyperlink>
        </w:p>
        <w:p w14:paraId="176FBDBD" w14:textId="14B06C58" w:rsidR="00AF3155" w:rsidRPr="00AF3155" w:rsidRDefault="00AF3155" w:rsidP="00AF3155">
          <w:pPr>
            <w:pStyle w:val="TOC2"/>
            <w:tabs>
              <w:tab w:val="left" w:pos="720"/>
              <w:tab w:val="right" w:leader="dot" w:pos="7694"/>
            </w:tabs>
            <w:jc w:val="both"/>
            <w:rPr>
              <w:rFonts w:ascii="Times New Roman" w:hAnsi="Times New Roman" w:cs="Times New Roman"/>
              <w:noProof/>
              <w:sz w:val="24"/>
              <w:szCs w:val="24"/>
            </w:rPr>
          </w:pPr>
          <w:hyperlink w:anchor="_Toc199788030" w:history="1">
            <w:r w:rsidRPr="00AF3155">
              <w:rPr>
                <w:rStyle w:val="Hyperlink"/>
                <w:rFonts w:ascii="Times New Roman" w:hAnsi="Times New Roman" w:cs="Times New Roman"/>
                <w:noProof/>
                <w:sz w:val="24"/>
                <w:szCs w:val="24"/>
              </w:rPr>
              <w:t>B.</w:t>
            </w:r>
            <w:r w:rsidRPr="00AF3155">
              <w:rPr>
                <w:rFonts w:ascii="Times New Roman" w:hAnsi="Times New Roman" w:cs="Times New Roman"/>
                <w:noProof/>
                <w:sz w:val="24"/>
                <w:szCs w:val="24"/>
              </w:rPr>
              <w:tab/>
            </w:r>
            <w:r w:rsidRPr="00AF3155">
              <w:rPr>
                <w:rStyle w:val="Hyperlink"/>
                <w:rFonts w:ascii="Times New Roman" w:hAnsi="Times New Roman" w:cs="Times New Roman"/>
                <w:noProof/>
                <w:sz w:val="24"/>
                <w:szCs w:val="24"/>
              </w:rPr>
              <w:t>Tujuan Praktikum</w:t>
            </w:r>
            <w:r w:rsidRPr="00AF3155">
              <w:rPr>
                <w:rFonts w:ascii="Times New Roman" w:hAnsi="Times New Roman" w:cs="Times New Roman"/>
                <w:noProof/>
                <w:webHidden/>
                <w:sz w:val="24"/>
                <w:szCs w:val="24"/>
              </w:rPr>
              <w:tab/>
            </w:r>
            <w:r w:rsidRPr="00AF3155">
              <w:rPr>
                <w:rFonts w:ascii="Times New Roman" w:hAnsi="Times New Roman" w:cs="Times New Roman"/>
                <w:noProof/>
                <w:webHidden/>
                <w:sz w:val="24"/>
                <w:szCs w:val="24"/>
              </w:rPr>
              <w:fldChar w:fldCharType="begin"/>
            </w:r>
            <w:r w:rsidRPr="00AF3155">
              <w:rPr>
                <w:rFonts w:ascii="Times New Roman" w:hAnsi="Times New Roman" w:cs="Times New Roman"/>
                <w:noProof/>
                <w:webHidden/>
                <w:sz w:val="24"/>
                <w:szCs w:val="24"/>
              </w:rPr>
              <w:instrText xml:space="preserve"> PAGEREF _Toc199788030 \h </w:instrText>
            </w:r>
            <w:r w:rsidRPr="00AF3155">
              <w:rPr>
                <w:rFonts w:ascii="Times New Roman" w:hAnsi="Times New Roman" w:cs="Times New Roman"/>
                <w:noProof/>
                <w:webHidden/>
                <w:sz w:val="24"/>
                <w:szCs w:val="24"/>
              </w:rPr>
            </w:r>
            <w:r w:rsidRPr="00AF3155">
              <w:rPr>
                <w:rFonts w:ascii="Times New Roman" w:hAnsi="Times New Roman" w:cs="Times New Roman"/>
                <w:noProof/>
                <w:webHidden/>
                <w:sz w:val="24"/>
                <w:szCs w:val="24"/>
              </w:rPr>
              <w:fldChar w:fldCharType="separate"/>
            </w:r>
            <w:r w:rsidR="00730B91">
              <w:rPr>
                <w:rFonts w:ascii="Times New Roman" w:hAnsi="Times New Roman" w:cs="Times New Roman"/>
                <w:noProof/>
                <w:webHidden/>
                <w:sz w:val="24"/>
                <w:szCs w:val="24"/>
              </w:rPr>
              <w:t>4</w:t>
            </w:r>
            <w:r w:rsidRPr="00AF3155">
              <w:rPr>
                <w:rFonts w:ascii="Times New Roman" w:hAnsi="Times New Roman" w:cs="Times New Roman"/>
                <w:noProof/>
                <w:webHidden/>
                <w:sz w:val="24"/>
                <w:szCs w:val="24"/>
              </w:rPr>
              <w:fldChar w:fldCharType="end"/>
            </w:r>
          </w:hyperlink>
        </w:p>
        <w:p w14:paraId="34CEAF36" w14:textId="5EDF79EB" w:rsidR="00AF3155" w:rsidRPr="00AF3155" w:rsidRDefault="00AF3155" w:rsidP="00AF3155">
          <w:pPr>
            <w:pStyle w:val="TOC2"/>
            <w:tabs>
              <w:tab w:val="left" w:pos="720"/>
              <w:tab w:val="right" w:leader="dot" w:pos="7694"/>
            </w:tabs>
            <w:jc w:val="both"/>
            <w:rPr>
              <w:rFonts w:ascii="Times New Roman" w:hAnsi="Times New Roman" w:cs="Times New Roman"/>
              <w:noProof/>
              <w:sz w:val="24"/>
              <w:szCs w:val="24"/>
            </w:rPr>
          </w:pPr>
          <w:hyperlink w:anchor="_Toc199788031" w:history="1">
            <w:r w:rsidRPr="00AF3155">
              <w:rPr>
                <w:rStyle w:val="Hyperlink"/>
                <w:rFonts w:ascii="Times New Roman" w:hAnsi="Times New Roman" w:cs="Times New Roman"/>
                <w:noProof/>
                <w:sz w:val="24"/>
                <w:szCs w:val="24"/>
              </w:rPr>
              <w:t>C.</w:t>
            </w:r>
            <w:r w:rsidRPr="00AF3155">
              <w:rPr>
                <w:rFonts w:ascii="Times New Roman" w:hAnsi="Times New Roman" w:cs="Times New Roman"/>
                <w:noProof/>
                <w:sz w:val="24"/>
                <w:szCs w:val="24"/>
              </w:rPr>
              <w:tab/>
            </w:r>
            <w:r w:rsidRPr="00AF3155">
              <w:rPr>
                <w:rStyle w:val="Hyperlink"/>
                <w:rFonts w:ascii="Times New Roman" w:hAnsi="Times New Roman" w:cs="Times New Roman"/>
                <w:noProof/>
                <w:sz w:val="24"/>
                <w:szCs w:val="24"/>
              </w:rPr>
              <w:t>Alat dan Bahan</w:t>
            </w:r>
            <w:r w:rsidRPr="00AF3155">
              <w:rPr>
                <w:rFonts w:ascii="Times New Roman" w:hAnsi="Times New Roman" w:cs="Times New Roman"/>
                <w:noProof/>
                <w:webHidden/>
                <w:sz w:val="24"/>
                <w:szCs w:val="24"/>
              </w:rPr>
              <w:tab/>
            </w:r>
            <w:r w:rsidRPr="00AF3155">
              <w:rPr>
                <w:rFonts w:ascii="Times New Roman" w:hAnsi="Times New Roman" w:cs="Times New Roman"/>
                <w:noProof/>
                <w:webHidden/>
                <w:sz w:val="24"/>
                <w:szCs w:val="24"/>
              </w:rPr>
              <w:fldChar w:fldCharType="begin"/>
            </w:r>
            <w:r w:rsidRPr="00AF3155">
              <w:rPr>
                <w:rFonts w:ascii="Times New Roman" w:hAnsi="Times New Roman" w:cs="Times New Roman"/>
                <w:noProof/>
                <w:webHidden/>
                <w:sz w:val="24"/>
                <w:szCs w:val="24"/>
              </w:rPr>
              <w:instrText xml:space="preserve"> PAGEREF _Toc199788031 \h </w:instrText>
            </w:r>
            <w:r w:rsidRPr="00AF3155">
              <w:rPr>
                <w:rFonts w:ascii="Times New Roman" w:hAnsi="Times New Roman" w:cs="Times New Roman"/>
                <w:noProof/>
                <w:webHidden/>
                <w:sz w:val="24"/>
                <w:szCs w:val="24"/>
              </w:rPr>
            </w:r>
            <w:r w:rsidRPr="00AF3155">
              <w:rPr>
                <w:rFonts w:ascii="Times New Roman" w:hAnsi="Times New Roman" w:cs="Times New Roman"/>
                <w:noProof/>
                <w:webHidden/>
                <w:sz w:val="24"/>
                <w:szCs w:val="24"/>
              </w:rPr>
              <w:fldChar w:fldCharType="separate"/>
            </w:r>
            <w:r w:rsidR="00730B91">
              <w:rPr>
                <w:rFonts w:ascii="Times New Roman" w:hAnsi="Times New Roman" w:cs="Times New Roman"/>
                <w:noProof/>
                <w:webHidden/>
                <w:sz w:val="24"/>
                <w:szCs w:val="24"/>
              </w:rPr>
              <w:t>4</w:t>
            </w:r>
            <w:r w:rsidRPr="00AF3155">
              <w:rPr>
                <w:rFonts w:ascii="Times New Roman" w:hAnsi="Times New Roman" w:cs="Times New Roman"/>
                <w:noProof/>
                <w:webHidden/>
                <w:sz w:val="24"/>
                <w:szCs w:val="24"/>
              </w:rPr>
              <w:fldChar w:fldCharType="end"/>
            </w:r>
          </w:hyperlink>
        </w:p>
        <w:p w14:paraId="78248341" w14:textId="6215122C" w:rsidR="00AF3155" w:rsidRPr="00AF3155" w:rsidRDefault="00AF3155" w:rsidP="00AF3155">
          <w:pPr>
            <w:pStyle w:val="TOC1"/>
            <w:tabs>
              <w:tab w:val="right" w:leader="dot" w:pos="7694"/>
            </w:tabs>
            <w:jc w:val="both"/>
            <w:rPr>
              <w:rFonts w:ascii="Times New Roman" w:hAnsi="Times New Roman" w:cs="Times New Roman"/>
              <w:noProof/>
              <w:sz w:val="24"/>
              <w:szCs w:val="24"/>
            </w:rPr>
          </w:pPr>
          <w:hyperlink w:anchor="_Toc199788032" w:history="1">
            <w:r w:rsidRPr="00AF3155">
              <w:rPr>
                <w:rStyle w:val="Hyperlink"/>
                <w:rFonts w:ascii="Times New Roman" w:hAnsi="Times New Roman" w:cs="Times New Roman"/>
                <w:noProof/>
                <w:sz w:val="24"/>
                <w:szCs w:val="24"/>
              </w:rPr>
              <w:t>BAB 2</w:t>
            </w:r>
            <w:r w:rsidRPr="00AF3155">
              <w:rPr>
                <w:rFonts w:ascii="Times New Roman" w:hAnsi="Times New Roman" w:cs="Times New Roman"/>
                <w:noProof/>
                <w:webHidden/>
                <w:sz w:val="24"/>
                <w:szCs w:val="24"/>
              </w:rPr>
              <w:tab/>
            </w:r>
            <w:r w:rsidRPr="00AF3155">
              <w:rPr>
                <w:rFonts w:ascii="Times New Roman" w:hAnsi="Times New Roman" w:cs="Times New Roman"/>
                <w:noProof/>
                <w:webHidden/>
                <w:sz w:val="24"/>
                <w:szCs w:val="24"/>
              </w:rPr>
              <w:fldChar w:fldCharType="begin"/>
            </w:r>
            <w:r w:rsidRPr="00AF3155">
              <w:rPr>
                <w:rFonts w:ascii="Times New Roman" w:hAnsi="Times New Roman" w:cs="Times New Roman"/>
                <w:noProof/>
                <w:webHidden/>
                <w:sz w:val="24"/>
                <w:szCs w:val="24"/>
              </w:rPr>
              <w:instrText xml:space="preserve"> PAGEREF _Toc199788032 \h </w:instrText>
            </w:r>
            <w:r w:rsidRPr="00AF3155">
              <w:rPr>
                <w:rFonts w:ascii="Times New Roman" w:hAnsi="Times New Roman" w:cs="Times New Roman"/>
                <w:noProof/>
                <w:webHidden/>
                <w:sz w:val="24"/>
                <w:szCs w:val="24"/>
              </w:rPr>
            </w:r>
            <w:r w:rsidRPr="00AF3155">
              <w:rPr>
                <w:rFonts w:ascii="Times New Roman" w:hAnsi="Times New Roman" w:cs="Times New Roman"/>
                <w:noProof/>
                <w:webHidden/>
                <w:sz w:val="24"/>
                <w:szCs w:val="24"/>
              </w:rPr>
              <w:fldChar w:fldCharType="separate"/>
            </w:r>
            <w:r w:rsidR="00730B91">
              <w:rPr>
                <w:rFonts w:ascii="Times New Roman" w:hAnsi="Times New Roman" w:cs="Times New Roman"/>
                <w:noProof/>
                <w:webHidden/>
                <w:sz w:val="24"/>
                <w:szCs w:val="24"/>
              </w:rPr>
              <w:t>5</w:t>
            </w:r>
            <w:r w:rsidRPr="00AF3155">
              <w:rPr>
                <w:rFonts w:ascii="Times New Roman" w:hAnsi="Times New Roman" w:cs="Times New Roman"/>
                <w:noProof/>
                <w:webHidden/>
                <w:sz w:val="24"/>
                <w:szCs w:val="24"/>
              </w:rPr>
              <w:fldChar w:fldCharType="end"/>
            </w:r>
          </w:hyperlink>
        </w:p>
        <w:p w14:paraId="2BCC503F" w14:textId="53C074D9" w:rsidR="00AF3155" w:rsidRPr="00AF3155" w:rsidRDefault="00AF3155" w:rsidP="00AF3155">
          <w:pPr>
            <w:pStyle w:val="TOC2"/>
            <w:tabs>
              <w:tab w:val="left" w:pos="720"/>
              <w:tab w:val="right" w:leader="dot" w:pos="7694"/>
            </w:tabs>
            <w:jc w:val="both"/>
            <w:rPr>
              <w:rFonts w:ascii="Times New Roman" w:hAnsi="Times New Roman" w:cs="Times New Roman"/>
              <w:noProof/>
              <w:sz w:val="24"/>
              <w:szCs w:val="24"/>
            </w:rPr>
          </w:pPr>
          <w:hyperlink w:anchor="_Toc199788033" w:history="1">
            <w:r w:rsidRPr="00AF3155">
              <w:rPr>
                <w:rStyle w:val="Hyperlink"/>
                <w:rFonts w:ascii="Times New Roman" w:hAnsi="Times New Roman" w:cs="Times New Roman"/>
                <w:noProof/>
                <w:sz w:val="24"/>
                <w:szCs w:val="24"/>
              </w:rPr>
              <w:t>1.</w:t>
            </w:r>
            <w:r w:rsidRPr="00AF3155">
              <w:rPr>
                <w:rFonts w:ascii="Times New Roman" w:hAnsi="Times New Roman" w:cs="Times New Roman"/>
                <w:noProof/>
                <w:sz w:val="24"/>
                <w:szCs w:val="24"/>
              </w:rPr>
              <w:tab/>
            </w:r>
            <w:r w:rsidRPr="00AF3155">
              <w:rPr>
                <w:rStyle w:val="Hyperlink"/>
                <w:rFonts w:ascii="Times New Roman" w:hAnsi="Times New Roman" w:cs="Times New Roman"/>
                <w:noProof/>
                <w:sz w:val="24"/>
                <w:szCs w:val="24"/>
              </w:rPr>
              <w:t>Menancapkan flashdisk Cruzer Blade 8 GB ke port USB laptop.</w:t>
            </w:r>
            <w:r w:rsidRPr="00AF3155">
              <w:rPr>
                <w:rFonts w:ascii="Times New Roman" w:hAnsi="Times New Roman" w:cs="Times New Roman"/>
                <w:noProof/>
                <w:webHidden/>
                <w:sz w:val="24"/>
                <w:szCs w:val="24"/>
              </w:rPr>
              <w:tab/>
            </w:r>
            <w:r w:rsidRPr="00AF3155">
              <w:rPr>
                <w:rFonts w:ascii="Times New Roman" w:hAnsi="Times New Roman" w:cs="Times New Roman"/>
                <w:noProof/>
                <w:webHidden/>
                <w:sz w:val="24"/>
                <w:szCs w:val="24"/>
              </w:rPr>
              <w:fldChar w:fldCharType="begin"/>
            </w:r>
            <w:r w:rsidRPr="00AF3155">
              <w:rPr>
                <w:rFonts w:ascii="Times New Roman" w:hAnsi="Times New Roman" w:cs="Times New Roman"/>
                <w:noProof/>
                <w:webHidden/>
                <w:sz w:val="24"/>
                <w:szCs w:val="24"/>
              </w:rPr>
              <w:instrText xml:space="preserve"> PAGEREF _Toc199788033 \h </w:instrText>
            </w:r>
            <w:r w:rsidRPr="00AF3155">
              <w:rPr>
                <w:rFonts w:ascii="Times New Roman" w:hAnsi="Times New Roman" w:cs="Times New Roman"/>
                <w:noProof/>
                <w:webHidden/>
                <w:sz w:val="24"/>
                <w:szCs w:val="24"/>
              </w:rPr>
            </w:r>
            <w:r w:rsidRPr="00AF3155">
              <w:rPr>
                <w:rFonts w:ascii="Times New Roman" w:hAnsi="Times New Roman" w:cs="Times New Roman"/>
                <w:noProof/>
                <w:webHidden/>
                <w:sz w:val="24"/>
                <w:szCs w:val="24"/>
              </w:rPr>
              <w:fldChar w:fldCharType="separate"/>
            </w:r>
            <w:r w:rsidR="00730B91">
              <w:rPr>
                <w:rFonts w:ascii="Times New Roman" w:hAnsi="Times New Roman" w:cs="Times New Roman"/>
                <w:noProof/>
                <w:webHidden/>
                <w:sz w:val="24"/>
                <w:szCs w:val="24"/>
              </w:rPr>
              <w:t>5</w:t>
            </w:r>
            <w:r w:rsidRPr="00AF3155">
              <w:rPr>
                <w:rFonts w:ascii="Times New Roman" w:hAnsi="Times New Roman" w:cs="Times New Roman"/>
                <w:noProof/>
                <w:webHidden/>
                <w:sz w:val="24"/>
                <w:szCs w:val="24"/>
              </w:rPr>
              <w:fldChar w:fldCharType="end"/>
            </w:r>
          </w:hyperlink>
        </w:p>
        <w:p w14:paraId="582F4FA3" w14:textId="1BFB5F26" w:rsidR="00AF3155" w:rsidRPr="00AF3155" w:rsidRDefault="00AF3155" w:rsidP="00AF3155">
          <w:pPr>
            <w:pStyle w:val="TOC2"/>
            <w:tabs>
              <w:tab w:val="left" w:pos="720"/>
              <w:tab w:val="right" w:leader="dot" w:pos="7694"/>
            </w:tabs>
            <w:jc w:val="both"/>
            <w:rPr>
              <w:rFonts w:ascii="Times New Roman" w:hAnsi="Times New Roman" w:cs="Times New Roman"/>
              <w:noProof/>
              <w:sz w:val="24"/>
              <w:szCs w:val="24"/>
            </w:rPr>
          </w:pPr>
          <w:hyperlink w:anchor="_Toc199788034" w:history="1">
            <w:r w:rsidRPr="00AF3155">
              <w:rPr>
                <w:rStyle w:val="Hyperlink"/>
                <w:rFonts w:ascii="Times New Roman" w:hAnsi="Times New Roman" w:cs="Times New Roman"/>
                <w:noProof/>
                <w:sz w:val="24"/>
                <w:szCs w:val="24"/>
              </w:rPr>
              <w:t>2.</w:t>
            </w:r>
            <w:r w:rsidRPr="00AF3155">
              <w:rPr>
                <w:rFonts w:ascii="Times New Roman" w:hAnsi="Times New Roman" w:cs="Times New Roman"/>
                <w:noProof/>
                <w:sz w:val="24"/>
                <w:szCs w:val="24"/>
              </w:rPr>
              <w:tab/>
            </w:r>
            <w:r w:rsidRPr="00AF3155">
              <w:rPr>
                <w:rStyle w:val="Hyperlink"/>
                <w:rFonts w:ascii="Times New Roman" w:hAnsi="Times New Roman" w:cs="Times New Roman"/>
                <w:noProof/>
                <w:sz w:val="24"/>
                <w:szCs w:val="24"/>
              </w:rPr>
              <w:t>Mengecek identitas flashdisk dengan perintah:</w:t>
            </w:r>
            <w:r w:rsidRPr="00AF3155">
              <w:rPr>
                <w:rFonts w:ascii="Times New Roman" w:hAnsi="Times New Roman" w:cs="Times New Roman"/>
                <w:noProof/>
                <w:webHidden/>
                <w:sz w:val="24"/>
                <w:szCs w:val="24"/>
              </w:rPr>
              <w:tab/>
            </w:r>
            <w:r w:rsidRPr="00AF3155">
              <w:rPr>
                <w:rFonts w:ascii="Times New Roman" w:hAnsi="Times New Roman" w:cs="Times New Roman"/>
                <w:noProof/>
                <w:webHidden/>
                <w:sz w:val="24"/>
                <w:szCs w:val="24"/>
              </w:rPr>
              <w:fldChar w:fldCharType="begin"/>
            </w:r>
            <w:r w:rsidRPr="00AF3155">
              <w:rPr>
                <w:rFonts w:ascii="Times New Roman" w:hAnsi="Times New Roman" w:cs="Times New Roman"/>
                <w:noProof/>
                <w:webHidden/>
                <w:sz w:val="24"/>
                <w:szCs w:val="24"/>
              </w:rPr>
              <w:instrText xml:space="preserve"> PAGEREF _Toc199788034 \h </w:instrText>
            </w:r>
            <w:r w:rsidRPr="00AF3155">
              <w:rPr>
                <w:rFonts w:ascii="Times New Roman" w:hAnsi="Times New Roman" w:cs="Times New Roman"/>
                <w:noProof/>
                <w:webHidden/>
                <w:sz w:val="24"/>
                <w:szCs w:val="24"/>
              </w:rPr>
            </w:r>
            <w:r w:rsidRPr="00AF3155">
              <w:rPr>
                <w:rFonts w:ascii="Times New Roman" w:hAnsi="Times New Roman" w:cs="Times New Roman"/>
                <w:noProof/>
                <w:webHidden/>
                <w:sz w:val="24"/>
                <w:szCs w:val="24"/>
              </w:rPr>
              <w:fldChar w:fldCharType="separate"/>
            </w:r>
            <w:r w:rsidR="00730B91">
              <w:rPr>
                <w:rFonts w:ascii="Times New Roman" w:hAnsi="Times New Roman" w:cs="Times New Roman"/>
                <w:noProof/>
                <w:webHidden/>
                <w:sz w:val="24"/>
                <w:szCs w:val="24"/>
              </w:rPr>
              <w:t>5</w:t>
            </w:r>
            <w:r w:rsidRPr="00AF3155">
              <w:rPr>
                <w:rFonts w:ascii="Times New Roman" w:hAnsi="Times New Roman" w:cs="Times New Roman"/>
                <w:noProof/>
                <w:webHidden/>
                <w:sz w:val="24"/>
                <w:szCs w:val="24"/>
              </w:rPr>
              <w:fldChar w:fldCharType="end"/>
            </w:r>
          </w:hyperlink>
        </w:p>
        <w:p w14:paraId="2A0EF662" w14:textId="1B6736C5" w:rsidR="00AF3155" w:rsidRPr="00AF3155" w:rsidRDefault="00AF3155" w:rsidP="00AF3155">
          <w:pPr>
            <w:pStyle w:val="TOC2"/>
            <w:tabs>
              <w:tab w:val="left" w:pos="720"/>
              <w:tab w:val="right" w:leader="dot" w:pos="7694"/>
            </w:tabs>
            <w:jc w:val="both"/>
            <w:rPr>
              <w:rFonts w:ascii="Times New Roman" w:hAnsi="Times New Roman" w:cs="Times New Roman"/>
              <w:noProof/>
              <w:sz w:val="24"/>
              <w:szCs w:val="24"/>
            </w:rPr>
          </w:pPr>
          <w:hyperlink w:anchor="_Toc199788035" w:history="1">
            <w:r w:rsidRPr="00AF3155">
              <w:rPr>
                <w:rStyle w:val="Hyperlink"/>
                <w:rFonts w:ascii="Times New Roman" w:hAnsi="Times New Roman" w:cs="Times New Roman"/>
                <w:noProof/>
                <w:sz w:val="24"/>
                <w:szCs w:val="24"/>
              </w:rPr>
              <w:t>3.</w:t>
            </w:r>
            <w:r w:rsidRPr="00AF3155">
              <w:rPr>
                <w:rFonts w:ascii="Times New Roman" w:hAnsi="Times New Roman" w:cs="Times New Roman"/>
                <w:noProof/>
                <w:sz w:val="24"/>
                <w:szCs w:val="24"/>
              </w:rPr>
              <w:tab/>
            </w:r>
            <w:r w:rsidRPr="00AF3155">
              <w:rPr>
                <w:rStyle w:val="Hyperlink"/>
                <w:rFonts w:ascii="Times New Roman" w:hAnsi="Times New Roman" w:cs="Times New Roman"/>
                <w:noProof/>
                <w:sz w:val="24"/>
                <w:szCs w:val="24"/>
              </w:rPr>
              <w:t>Melakukan proses imaging dengan perintah:</w:t>
            </w:r>
            <w:r w:rsidRPr="00AF3155">
              <w:rPr>
                <w:rFonts w:ascii="Times New Roman" w:hAnsi="Times New Roman" w:cs="Times New Roman"/>
                <w:noProof/>
                <w:webHidden/>
                <w:sz w:val="24"/>
                <w:szCs w:val="24"/>
              </w:rPr>
              <w:tab/>
            </w:r>
            <w:r w:rsidRPr="00AF3155">
              <w:rPr>
                <w:rFonts w:ascii="Times New Roman" w:hAnsi="Times New Roman" w:cs="Times New Roman"/>
                <w:noProof/>
                <w:webHidden/>
                <w:sz w:val="24"/>
                <w:szCs w:val="24"/>
              </w:rPr>
              <w:fldChar w:fldCharType="begin"/>
            </w:r>
            <w:r w:rsidRPr="00AF3155">
              <w:rPr>
                <w:rFonts w:ascii="Times New Roman" w:hAnsi="Times New Roman" w:cs="Times New Roman"/>
                <w:noProof/>
                <w:webHidden/>
                <w:sz w:val="24"/>
                <w:szCs w:val="24"/>
              </w:rPr>
              <w:instrText xml:space="preserve"> PAGEREF _Toc199788035 \h </w:instrText>
            </w:r>
            <w:r w:rsidRPr="00AF3155">
              <w:rPr>
                <w:rFonts w:ascii="Times New Roman" w:hAnsi="Times New Roman" w:cs="Times New Roman"/>
                <w:noProof/>
                <w:webHidden/>
                <w:sz w:val="24"/>
                <w:szCs w:val="24"/>
              </w:rPr>
            </w:r>
            <w:r w:rsidRPr="00AF3155">
              <w:rPr>
                <w:rFonts w:ascii="Times New Roman" w:hAnsi="Times New Roman" w:cs="Times New Roman"/>
                <w:noProof/>
                <w:webHidden/>
                <w:sz w:val="24"/>
                <w:szCs w:val="24"/>
              </w:rPr>
              <w:fldChar w:fldCharType="separate"/>
            </w:r>
            <w:r w:rsidR="00730B91">
              <w:rPr>
                <w:rFonts w:ascii="Times New Roman" w:hAnsi="Times New Roman" w:cs="Times New Roman"/>
                <w:noProof/>
                <w:webHidden/>
                <w:sz w:val="24"/>
                <w:szCs w:val="24"/>
              </w:rPr>
              <w:t>5</w:t>
            </w:r>
            <w:r w:rsidRPr="00AF3155">
              <w:rPr>
                <w:rFonts w:ascii="Times New Roman" w:hAnsi="Times New Roman" w:cs="Times New Roman"/>
                <w:noProof/>
                <w:webHidden/>
                <w:sz w:val="24"/>
                <w:szCs w:val="24"/>
              </w:rPr>
              <w:fldChar w:fldCharType="end"/>
            </w:r>
          </w:hyperlink>
        </w:p>
        <w:p w14:paraId="1B0EE319" w14:textId="3F8EA97C" w:rsidR="00AF3155" w:rsidRPr="00AF3155" w:rsidRDefault="00AF3155" w:rsidP="00AF3155">
          <w:pPr>
            <w:pStyle w:val="TOC2"/>
            <w:tabs>
              <w:tab w:val="left" w:pos="720"/>
              <w:tab w:val="right" w:leader="dot" w:pos="7694"/>
            </w:tabs>
            <w:jc w:val="both"/>
            <w:rPr>
              <w:rFonts w:ascii="Times New Roman" w:hAnsi="Times New Roman" w:cs="Times New Roman"/>
              <w:noProof/>
              <w:sz w:val="24"/>
              <w:szCs w:val="24"/>
            </w:rPr>
          </w:pPr>
          <w:hyperlink w:anchor="_Toc199788036" w:history="1">
            <w:r w:rsidRPr="00AF3155">
              <w:rPr>
                <w:rStyle w:val="Hyperlink"/>
                <w:rFonts w:ascii="Times New Roman" w:hAnsi="Times New Roman" w:cs="Times New Roman"/>
                <w:noProof/>
                <w:sz w:val="24"/>
                <w:szCs w:val="24"/>
              </w:rPr>
              <w:t>4.</w:t>
            </w:r>
            <w:r w:rsidRPr="00AF3155">
              <w:rPr>
                <w:rFonts w:ascii="Times New Roman" w:hAnsi="Times New Roman" w:cs="Times New Roman"/>
                <w:noProof/>
                <w:sz w:val="24"/>
                <w:szCs w:val="24"/>
              </w:rPr>
              <w:tab/>
            </w:r>
            <w:r w:rsidRPr="00AF3155">
              <w:rPr>
                <w:rStyle w:val="Hyperlink"/>
                <w:rFonts w:ascii="Times New Roman" w:hAnsi="Times New Roman" w:cs="Times New Roman"/>
                <w:noProof/>
                <w:sz w:val="24"/>
                <w:szCs w:val="24"/>
              </w:rPr>
              <w:t>Melakukan verifikasi integritas menggunakan hashing MD5 denga perintah:</w:t>
            </w:r>
            <w:r w:rsidRPr="00AF3155">
              <w:rPr>
                <w:rFonts w:ascii="Times New Roman" w:hAnsi="Times New Roman" w:cs="Times New Roman"/>
                <w:noProof/>
                <w:webHidden/>
                <w:sz w:val="24"/>
                <w:szCs w:val="24"/>
              </w:rPr>
              <w:tab/>
            </w:r>
            <w:r w:rsidRPr="00AF3155">
              <w:rPr>
                <w:rFonts w:ascii="Times New Roman" w:hAnsi="Times New Roman" w:cs="Times New Roman"/>
                <w:noProof/>
                <w:webHidden/>
                <w:sz w:val="24"/>
                <w:szCs w:val="24"/>
              </w:rPr>
              <w:fldChar w:fldCharType="begin"/>
            </w:r>
            <w:r w:rsidRPr="00AF3155">
              <w:rPr>
                <w:rFonts w:ascii="Times New Roman" w:hAnsi="Times New Roman" w:cs="Times New Roman"/>
                <w:noProof/>
                <w:webHidden/>
                <w:sz w:val="24"/>
                <w:szCs w:val="24"/>
              </w:rPr>
              <w:instrText xml:space="preserve"> PAGEREF _Toc199788036 \h </w:instrText>
            </w:r>
            <w:r w:rsidRPr="00AF3155">
              <w:rPr>
                <w:rFonts w:ascii="Times New Roman" w:hAnsi="Times New Roman" w:cs="Times New Roman"/>
                <w:noProof/>
                <w:webHidden/>
                <w:sz w:val="24"/>
                <w:szCs w:val="24"/>
              </w:rPr>
            </w:r>
            <w:r w:rsidRPr="00AF3155">
              <w:rPr>
                <w:rFonts w:ascii="Times New Roman" w:hAnsi="Times New Roman" w:cs="Times New Roman"/>
                <w:noProof/>
                <w:webHidden/>
                <w:sz w:val="24"/>
                <w:szCs w:val="24"/>
              </w:rPr>
              <w:fldChar w:fldCharType="separate"/>
            </w:r>
            <w:r w:rsidR="00730B91">
              <w:rPr>
                <w:rFonts w:ascii="Times New Roman" w:hAnsi="Times New Roman" w:cs="Times New Roman"/>
                <w:noProof/>
                <w:webHidden/>
                <w:sz w:val="24"/>
                <w:szCs w:val="24"/>
              </w:rPr>
              <w:t>5</w:t>
            </w:r>
            <w:r w:rsidRPr="00AF3155">
              <w:rPr>
                <w:rFonts w:ascii="Times New Roman" w:hAnsi="Times New Roman" w:cs="Times New Roman"/>
                <w:noProof/>
                <w:webHidden/>
                <w:sz w:val="24"/>
                <w:szCs w:val="24"/>
              </w:rPr>
              <w:fldChar w:fldCharType="end"/>
            </w:r>
          </w:hyperlink>
        </w:p>
        <w:p w14:paraId="252AF33A" w14:textId="72C94535" w:rsidR="00AF3155" w:rsidRPr="00AF3155" w:rsidRDefault="00AF3155" w:rsidP="00AF3155">
          <w:pPr>
            <w:pStyle w:val="TOC2"/>
            <w:tabs>
              <w:tab w:val="left" w:pos="720"/>
              <w:tab w:val="right" w:leader="dot" w:pos="7694"/>
            </w:tabs>
            <w:jc w:val="both"/>
            <w:rPr>
              <w:rFonts w:ascii="Times New Roman" w:hAnsi="Times New Roman" w:cs="Times New Roman"/>
              <w:noProof/>
              <w:sz w:val="24"/>
              <w:szCs w:val="24"/>
            </w:rPr>
          </w:pPr>
          <w:hyperlink w:anchor="_Toc199788037" w:history="1">
            <w:r w:rsidRPr="00AF3155">
              <w:rPr>
                <w:rStyle w:val="Hyperlink"/>
                <w:rFonts w:ascii="Times New Roman" w:hAnsi="Times New Roman" w:cs="Times New Roman"/>
                <w:noProof/>
                <w:sz w:val="24"/>
                <w:szCs w:val="24"/>
              </w:rPr>
              <w:t>5.</w:t>
            </w:r>
            <w:r w:rsidRPr="00AF3155">
              <w:rPr>
                <w:rFonts w:ascii="Times New Roman" w:hAnsi="Times New Roman" w:cs="Times New Roman"/>
                <w:noProof/>
                <w:sz w:val="24"/>
                <w:szCs w:val="24"/>
              </w:rPr>
              <w:tab/>
            </w:r>
            <w:r w:rsidRPr="00AF3155">
              <w:rPr>
                <w:rStyle w:val="Hyperlink"/>
                <w:rFonts w:ascii="Times New Roman" w:hAnsi="Times New Roman" w:cs="Times New Roman"/>
                <w:noProof/>
                <w:sz w:val="24"/>
                <w:szCs w:val="24"/>
              </w:rPr>
              <w:t>Nilai hash cocok, maka hasil imaging dianggap valid dan sesuai.</w:t>
            </w:r>
            <w:r w:rsidRPr="00AF3155">
              <w:rPr>
                <w:rFonts w:ascii="Times New Roman" w:hAnsi="Times New Roman" w:cs="Times New Roman"/>
                <w:noProof/>
                <w:webHidden/>
                <w:sz w:val="24"/>
                <w:szCs w:val="24"/>
              </w:rPr>
              <w:tab/>
            </w:r>
            <w:r w:rsidRPr="00AF3155">
              <w:rPr>
                <w:rFonts w:ascii="Times New Roman" w:hAnsi="Times New Roman" w:cs="Times New Roman"/>
                <w:noProof/>
                <w:webHidden/>
                <w:sz w:val="24"/>
                <w:szCs w:val="24"/>
              </w:rPr>
              <w:fldChar w:fldCharType="begin"/>
            </w:r>
            <w:r w:rsidRPr="00AF3155">
              <w:rPr>
                <w:rFonts w:ascii="Times New Roman" w:hAnsi="Times New Roman" w:cs="Times New Roman"/>
                <w:noProof/>
                <w:webHidden/>
                <w:sz w:val="24"/>
                <w:szCs w:val="24"/>
              </w:rPr>
              <w:instrText xml:space="preserve"> PAGEREF _Toc199788037 \h </w:instrText>
            </w:r>
            <w:r w:rsidRPr="00AF3155">
              <w:rPr>
                <w:rFonts w:ascii="Times New Roman" w:hAnsi="Times New Roman" w:cs="Times New Roman"/>
                <w:noProof/>
                <w:webHidden/>
                <w:sz w:val="24"/>
                <w:szCs w:val="24"/>
              </w:rPr>
            </w:r>
            <w:r w:rsidRPr="00AF3155">
              <w:rPr>
                <w:rFonts w:ascii="Times New Roman" w:hAnsi="Times New Roman" w:cs="Times New Roman"/>
                <w:noProof/>
                <w:webHidden/>
                <w:sz w:val="24"/>
                <w:szCs w:val="24"/>
              </w:rPr>
              <w:fldChar w:fldCharType="separate"/>
            </w:r>
            <w:r w:rsidR="00730B91">
              <w:rPr>
                <w:rFonts w:ascii="Times New Roman" w:hAnsi="Times New Roman" w:cs="Times New Roman"/>
                <w:noProof/>
                <w:webHidden/>
                <w:sz w:val="24"/>
                <w:szCs w:val="24"/>
              </w:rPr>
              <w:t>6</w:t>
            </w:r>
            <w:r w:rsidRPr="00AF3155">
              <w:rPr>
                <w:rFonts w:ascii="Times New Roman" w:hAnsi="Times New Roman" w:cs="Times New Roman"/>
                <w:noProof/>
                <w:webHidden/>
                <w:sz w:val="24"/>
                <w:szCs w:val="24"/>
              </w:rPr>
              <w:fldChar w:fldCharType="end"/>
            </w:r>
          </w:hyperlink>
        </w:p>
        <w:p w14:paraId="7BC1B3EF" w14:textId="4121ACB2" w:rsidR="00AF3155" w:rsidRPr="00AF3155" w:rsidRDefault="00AF3155" w:rsidP="00AF3155">
          <w:pPr>
            <w:pStyle w:val="TOC1"/>
            <w:tabs>
              <w:tab w:val="right" w:leader="dot" w:pos="7694"/>
            </w:tabs>
            <w:jc w:val="both"/>
            <w:rPr>
              <w:rFonts w:ascii="Times New Roman" w:hAnsi="Times New Roman" w:cs="Times New Roman"/>
              <w:noProof/>
              <w:sz w:val="24"/>
              <w:szCs w:val="24"/>
            </w:rPr>
          </w:pPr>
          <w:hyperlink w:anchor="_Toc199788038" w:history="1">
            <w:r w:rsidRPr="00AF3155">
              <w:rPr>
                <w:rStyle w:val="Hyperlink"/>
                <w:rFonts w:ascii="Times New Roman" w:hAnsi="Times New Roman" w:cs="Times New Roman"/>
                <w:noProof/>
                <w:sz w:val="24"/>
                <w:szCs w:val="24"/>
              </w:rPr>
              <w:t>BAB 3</w:t>
            </w:r>
            <w:r w:rsidRPr="00AF3155">
              <w:rPr>
                <w:rFonts w:ascii="Times New Roman" w:hAnsi="Times New Roman" w:cs="Times New Roman"/>
                <w:noProof/>
                <w:webHidden/>
                <w:sz w:val="24"/>
                <w:szCs w:val="24"/>
              </w:rPr>
              <w:tab/>
            </w:r>
            <w:r w:rsidRPr="00AF3155">
              <w:rPr>
                <w:rFonts w:ascii="Times New Roman" w:hAnsi="Times New Roman" w:cs="Times New Roman"/>
                <w:noProof/>
                <w:webHidden/>
                <w:sz w:val="24"/>
                <w:szCs w:val="24"/>
              </w:rPr>
              <w:fldChar w:fldCharType="begin"/>
            </w:r>
            <w:r w:rsidRPr="00AF3155">
              <w:rPr>
                <w:rFonts w:ascii="Times New Roman" w:hAnsi="Times New Roman" w:cs="Times New Roman"/>
                <w:noProof/>
                <w:webHidden/>
                <w:sz w:val="24"/>
                <w:szCs w:val="24"/>
              </w:rPr>
              <w:instrText xml:space="preserve"> PAGEREF _Toc199788038 \h </w:instrText>
            </w:r>
            <w:r w:rsidRPr="00AF3155">
              <w:rPr>
                <w:rFonts w:ascii="Times New Roman" w:hAnsi="Times New Roman" w:cs="Times New Roman"/>
                <w:noProof/>
                <w:webHidden/>
                <w:sz w:val="24"/>
                <w:szCs w:val="24"/>
              </w:rPr>
            </w:r>
            <w:r w:rsidRPr="00AF3155">
              <w:rPr>
                <w:rFonts w:ascii="Times New Roman" w:hAnsi="Times New Roman" w:cs="Times New Roman"/>
                <w:noProof/>
                <w:webHidden/>
                <w:sz w:val="24"/>
                <w:szCs w:val="24"/>
              </w:rPr>
              <w:fldChar w:fldCharType="separate"/>
            </w:r>
            <w:r w:rsidR="00730B91">
              <w:rPr>
                <w:rFonts w:ascii="Times New Roman" w:hAnsi="Times New Roman" w:cs="Times New Roman"/>
                <w:noProof/>
                <w:webHidden/>
                <w:sz w:val="24"/>
                <w:szCs w:val="24"/>
              </w:rPr>
              <w:t>7</w:t>
            </w:r>
            <w:r w:rsidRPr="00AF3155">
              <w:rPr>
                <w:rFonts w:ascii="Times New Roman" w:hAnsi="Times New Roman" w:cs="Times New Roman"/>
                <w:noProof/>
                <w:webHidden/>
                <w:sz w:val="24"/>
                <w:szCs w:val="24"/>
              </w:rPr>
              <w:fldChar w:fldCharType="end"/>
            </w:r>
          </w:hyperlink>
        </w:p>
        <w:p w14:paraId="5120DD0C" w14:textId="29DFFFA2" w:rsidR="00AF3155" w:rsidRPr="00AF3155" w:rsidRDefault="00AF3155" w:rsidP="00AF3155">
          <w:pPr>
            <w:pStyle w:val="TOC2"/>
            <w:tabs>
              <w:tab w:val="left" w:pos="720"/>
              <w:tab w:val="right" w:leader="dot" w:pos="7694"/>
            </w:tabs>
            <w:jc w:val="both"/>
            <w:rPr>
              <w:rFonts w:ascii="Times New Roman" w:hAnsi="Times New Roman" w:cs="Times New Roman"/>
              <w:noProof/>
              <w:sz w:val="24"/>
              <w:szCs w:val="24"/>
            </w:rPr>
          </w:pPr>
          <w:hyperlink w:anchor="_Toc199788039" w:history="1">
            <w:r w:rsidRPr="00AF3155">
              <w:rPr>
                <w:rStyle w:val="Hyperlink"/>
                <w:rFonts w:ascii="Times New Roman" w:hAnsi="Times New Roman" w:cs="Times New Roman"/>
                <w:noProof/>
                <w:sz w:val="24"/>
                <w:szCs w:val="24"/>
              </w:rPr>
              <w:t>D.</w:t>
            </w:r>
            <w:r w:rsidRPr="00AF3155">
              <w:rPr>
                <w:rFonts w:ascii="Times New Roman" w:hAnsi="Times New Roman" w:cs="Times New Roman"/>
                <w:noProof/>
                <w:sz w:val="24"/>
                <w:szCs w:val="24"/>
              </w:rPr>
              <w:tab/>
            </w:r>
            <w:r w:rsidRPr="00AF3155">
              <w:rPr>
                <w:rStyle w:val="Hyperlink"/>
                <w:rFonts w:ascii="Times New Roman" w:hAnsi="Times New Roman" w:cs="Times New Roman"/>
                <w:noProof/>
                <w:sz w:val="24"/>
                <w:szCs w:val="24"/>
              </w:rPr>
              <w:t>Kesimpulan</w:t>
            </w:r>
            <w:r w:rsidRPr="00AF3155">
              <w:rPr>
                <w:rFonts w:ascii="Times New Roman" w:hAnsi="Times New Roman" w:cs="Times New Roman"/>
                <w:noProof/>
                <w:webHidden/>
                <w:sz w:val="24"/>
                <w:szCs w:val="24"/>
              </w:rPr>
              <w:tab/>
            </w:r>
            <w:r w:rsidRPr="00AF3155">
              <w:rPr>
                <w:rFonts w:ascii="Times New Roman" w:hAnsi="Times New Roman" w:cs="Times New Roman"/>
                <w:noProof/>
                <w:webHidden/>
                <w:sz w:val="24"/>
                <w:szCs w:val="24"/>
              </w:rPr>
              <w:fldChar w:fldCharType="begin"/>
            </w:r>
            <w:r w:rsidRPr="00AF3155">
              <w:rPr>
                <w:rFonts w:ascii="Times New Roman" w:hAnsi="Times New Roman" w:cs="Times New Roman"/>
                <w:noProof/>
                <w:webHidden/>
                <w:sz w:val="24"/>
                <w:szCs w:val="24"/>
              </w:rPr>
              <w:instrText xml:space="preserve"> PAGEREF _Toc199788039 \h </w:instrText>
            </w:r>
            <w:r w:rsidRPr="00AF3155">
              <w:rPr>
                <w:rFonts w:ascii="Times New Roman" w:hAnsi="Times New Roman" w:cs="Times New Roman"/>
                <w:noProof/>
                <w:webHidden/>
                <w:sz w:val="24"/>
                <w:szCs w:val="24"/>
              </w:rPr>
            </w:r>
            <w:r w:rsidRPr="00AF3155">
              <w:rPr>
                <w:rFonts w:ascii="Times New Roman" w:hAnsi="Times New Roman" w:cs="Times New Roman"/>
                <w:noProof/>
                <w:webHidden/>
                <w:sz w:val="24"/>
                <w:szCs w:val="24"/>
              </w:rPr>
              <w:fldChar w:fldCharType="separate"/>
            </w:r>
            <w:r w:rsidR="00730B91">
              <w:rPr>
                <w:rFonts w:ascii="Times New Roman" w:hAnsi="Times New Roman" w:cs="Times New Roman"/>
                <w:noProof/>
                <w:webHidden/>
                <w:sz w:val="24"/>
                <w:szCs w:val="24"/>
              </w:rPr>
              <w:t>7</w:t>
            </w:r>
            <w:r w:rsidRPr="00AF3155">
              <w:rPr>
                <w:rFonts w:ascii="Times New Roman" w:hAnsi="Times New Roman" w:cs="Times New Roman"/>
                <w:noProof/>
                <w:webHidden/>
                <w:sz w:val="24"/>
                <w:szCs w:val="24"/>
              </w:rPr>
              <w:fldChar w:fldCharType="end"/>
            </w:r>
          </w:hyperlink>
        </w:p>
        <w:p w14:paraId="74F92464" w14:textId="23884602" w:rsidR="00AF3155" w:rsidRDefault="00AF3155">
          <w:r>
            <w:rPr>
              <w:b/>
              <w:bCs/>
              <w:noProof/>
            </w:rPr>
            <w:fldChar w:fldCharType="end"/>
          </w:r>
        </w:p>
      </w:sdtContent>
    </w:sdt>
    <w:p w14:paraId="79AA949C" w14:textId="77777777" w:rsidR="006B4A4A" w:rsidRDefault="00000000" w:rsidP="00AF3752">
      <w:pPr>
        <w:spacing w:line="360" w:lineRule="auto"/>
      </w:pPr>
      <w:r>
        <w:br w:type="page"/>
      </w:r>
    </w:p>
    <w:p w14:paraId="5F591C46" w14:textId="77777777" w:rsidR="00415A0E" w:rsidRDefault="00415A0E" w:rsidP="00AF3752">
      <w:pPr>
        <w:pStyle w:val="Heading1"/>
        <w:spacing w:before="0"/>
        <w:jc w:val="center"/>
        <w:rPr>
          <w:rFonts w:ascii="Times New Roman" w:hAnsi="Times New Roman"/>
          <w:color w:val="auto"/>
          <w:sz w:val="24"/>
        </w:rPr>
        <w:sectPr w:rsidR="00415A0E" w:rsidSect="00AF3752">
          <w:pgSz w:w="12240" w:h="15840"/>
          <w:pgMar w:top="2268" w:right="2268" w:bottom="1701" w:left="2268" w:header="720" w:footer="720" w:gutter="0"/>
          <w:cols w:space="720"/>
          <w:docGrid w:linePitch="360"/>
        </w:sectPr>
      </w:pPr>
    </w:p>
    <w:p w14:paraId="22FE58EB" w14:textId="3A22589C" w:rsidR="00AF3752" w:rsidRPr="00AF3752" w:rsidRDefault="00000000" w:rsidP="00AF3752">
      <w:pPr>
        <w:pStyle w:val="Heading1"/>
        <w:spacing w:before="0"/>
        <w:jc w:val="center"/>
        <w:rPr>
          <w:rFonts w:ascii="Times New Roman" w:hAnsi="Times New Roman"/>
          <w:color w:val="auto"/>
          <w:sz w:val="24"/>
        </w:rPr>
      </w:pPr>
      <w:bookmarkStart w:id="2" w:name="_Toc199788028"/>
      <w:r w:rsidRPr="00AF3752">
        <w:rPr>
          <w:rFonts w:ascii="Times New Roman" w:hAnsi="Times New Roman"/>
          <w:color w:val="auto"/>
          <w:sz w:val="24"/>
        </w:rPr>
        <w:lastRenderedPageBreak/>
        <w:t>BAB</w:t>
      </w:r>
      <w:r w:rsidR="00AF3752" w:rsidRPr="00AF3752">
        <w:rPr>
          <w:rFonts w:ascii="Times New Roman" w:hAnsi="Times New Roman"/>
          <w:color w:val="auto"/>
          <w:sz w:val="24"/>
        </w:rPr>
        <w:t xml:space="preserve"> 1</w:t>
      </w:r>
      <w:bookmarkEnd w:id="2"/>
    </w:p>
    <w:p w14:paraId="20140BC7" w14:textId="1B6F96F1" w:rsidR="006B4A4A" w:rsidRDefault="00000000" w:rsidP="00AF3752">
      <w:pPr>
        <w:spacing w:after="100" w:afterAutospacing="1" w:line="360" w:lineRule="auto"/>
        <w:jc w:val="center"/>
      </w:pPr>
      <w:r>
        <w:rPr>
          <w:rFonts w:ascii="Times New Roman" w:hAnsi="Times New Roman"/>
          <w:b/>
          <w:sz w:val="24"/>
        </w:rPr>
        <w:t>PEMBUKAAN</w:t>
      </w:r>
    </w:p>
    <w:p w14:paraId="14C3600C" w14:textId="77777777" w:rsidR="00AF3752" w:rsidRPr="00AF3752" w:rsidRDefault="00000000" w:rsidP="00AF3752">
      <w:pPr>
        <w:pStyle w:val="ListParagraph"/>
        <w:numPr>
          <w:ilvl w:val="0"/>
          <w:numId w:val="11"/>
        </w:numPr>
        <w:spacing w:after="120" w:line="360" w:lineRule="auto"/>
        <w:ind w:left="360"/>
        <w:jc w:val="both"/>
        <w:outlineLvl w:val="1"/>
      </w:pPr>
      <w:bookmarkStart w:id="3" w:name="_Toc199788029"/>
      <w:r w:rsidRPr="00AF3752">
        <w:rPr>
          <w:rFonts w:ascii="Times New Roman" w:hAnsi="Times New Roman"/>
          <w:b/>
          <w:sz w:val="24"/>
        </w:rPr>
        <w:t>Dasar Teori</w:t>
      </w:r>
      <w:bookmarkEnd w:id="3"/>
    </w:p>
    <w:p w14:paraId="79DA4F60" w14:textId="08A09D68" w:rsidR="006B4A4A" w:rsidRDefault="00000000" w:rsidP="00415A0E">
      <w:pPr>
        <w:pStyle w:val="ListParagraph"/>
        <w:spacing w:after="120" w:line="360" w:lineRule="auto"/>
        <w:ind w:left="363" w:firstLine="357"/>
        <w:jc w:val="both"/>
      </w:pPr>
      <w:r w:rsidRPr="00AF3752">
        <w:rPr>
          <w:rFonts w:ascii="Times New Roman" w:hAnsi="Times New Roman"/>
          <w:sz w:val="24"/>
        </w:rPr>
        <w:t>Digital Imaging adalah proses pengambilan salinan digital dari perangkat elektronik seperti flashdisk. Tujuan utamanya adalah untuk menjaga integritas bukti digital serta memungkinkan analisis tanpa mengubah isi asli. Digital imaging dilakukan secara fisik (physical) dengan menyalin keseluruhan isi perangkat secara bit-per-bit.</w:t>
      </w:r>
    </w:p>
    <w:p w14:paraId="4724000C" w14:textId="36E41F39" w:rsidR="006B4A4A" w:rsidRPr="00AF3752" w:rsidRDefault="00000000" w:rsidP="00AF3752">
      <w:pPr>
        <w:pStyle w:val="ListParagraph"/>
        <w:numPr>
          <w:ilvl w:val="0"/>
          <w:numId w:val="11"/>
        </w:numPr>
        <w:spacing w:after="120" w:line="360" w:lineRule="auto"/>
        <w:ind w:left="360"/>
        <w:jc w:val="both"/>
        <w:outlineLvl w:val="1"/>
        <w:rPr>
          <w:rFonts w:ascii="Times New Roman" w:hAnsi="Times New Roman"/>
          <w:b/>
          <w:sz w:val="24"/>
        </w:rPr>
      </w:pPr>
      <w:bookmarkStart w:id="4" w:name="_Toc199788030"/>
      <w:r>
        <w:rPr>
          <w:rFonts w:ascii="Times New Roman" w:hAnsi="Times New Roman"/>
          <w:b/>
          <w:sz w:val="24"/>
        </w:rPr>
        <w:t>Tujuan Praktikum</w:t>
      </w:r>
      <w:bookmarkEnd w:id="4"/>
    </w:p>
    <w:p w14:paraId="4B22B509" w14:textId="77777777" w:rsidR="006B4A4A" w:rsidRPr="00AF3752" w:rsidRDefault="00000000" w:rsidP="00415A0E">
      <w:pPr>
        <w:pStyle w:val="ListParagraph"/>
        <w:spacing w:after="120" w:line="360" w:lineRule="auto"/>
        <w:ind w:left="363" w:firstLine="357"/>
        <w:jc w:val="both"/>
        <w:rPr>
          <w:rFonts w:ascii="Times New Roman" w:hAnsi="Times New Roman"/>
          <w:sz w:val="24"/>
        </w:rPr>
      </w:pPr>
      <w:r>
        <w:rPr>
          <w:rFonts w:ascii="Times New Roman" w:hAnsi="Times New Roman"/>
          <w:sz w:val="24"/>
        </w:rPr>
        <w:t>Tujuan praktikum ini adalah untuk melakukan proses digital imaging terhadap flashdisk menggunakan sistem operasi Ubuntu 24.04 dengan tool berbasis command-line (dd), serta memverifikasi integritas hasil salinan dengan metode hashing (MD5).</w:t>
      </w:r>
    </w:p>
    <w:p w14:paraId="466CA3D2" w14:textId="5D37F499" w:rsidR="00AF3752" w:rsidRPr="00AF3752" w:rsidRDefault="00000000" w:rsidP="00AF3752">
      <w:pPr>
        <w:pStyle w:val="ListParagraph"/>
        <w:numPr>
          <w:ilvl w:val="0"/>
          <w:numId w:val="11"/>
        </w:numPr>
        <w:spacing w:after="120" w:line="360" w:lineRule="auto"/>
        <w:ind w:left="360"/>
        <w:jc w:val="both"/>
        <w:outlineLvl w:val="1"/>
        <w:rPr>
          <w:rFonts w:ascii="Times New Roman" w:hAnsi="Times New Roman"/>
          <w:b/>
          <w:sz w:val="24"/>
        </w:rPr>
      </w:pPr>
      <w:bookmarkStart w:id="5" w:name="_Toc199788031"/>
      <w:r>
        <w:rPr>
          <w:rFonts w:ascii="Times New Roman" w:hAnsi="Times New Roman"/>
          <w:b/>
          <w:sz w:val="24"/>
        </w:rPr>
        <w:t>Alat dan Bahan</w:t>
      </w:r>
      <w:bookmarkEnd w:id="5"/>
    </w:p>
    <w:p w14:paraId="5E378016" w14:textId="4A47FAC8" w:rsidR="00AF3752" w:rsidRPr="00AF3752" w:rsidRDefault="00000000" w:rsidP="00415A0E">
      <w:pPr>
        <w:pStyle w:val="ListParagraph"/>
        <w:numPr>
          <w:ilvl w:val="0"/>
          <w:numId w:val="12"/>
        </w:numPr>
        <w:spacing w:after="120" w:line="360" w:lineRule="auto"/>
        <w:ind w:left="723"/>
        <w:jc w:val="both"/>
        <w:rPr>
          <w:rFonts w:ascii="Times New Roman" w:hAnsi="Times New Roman"/>
          <w:sz w:val="24"/>
        </w:rPr>
      </w:pPr>
      <w:r>
        <w:rPr>
          <w:rFonts w:ascii="Times New Roman" w:hAnsi="Times New Roman"/>
          <w:sz w:val="24"/>
        </w:rPr>
        <w:t>Laptop dengan OS Ubuntu 24.04</w:t>
      </w:r>
    </w:p>
    <w:p w14:paraId="069D1156" w14:textId="13F94E24" w:rsidR="00AF3752" w:rsidRDefault="00000000" w:rsidP="00415A0E">
      <w:pPr>
        <w:pStyle w:val="ListParagraph"/>
        <w:numPr>
          <w:ilvl w:val="0"/>
          <w:numId w:val="12"/>
        </w:numPr>
        <w:spacing w:after="120" w:line="360" w:lineRule="auto"/>
        <w:ind w:left="723"/>
        <w:jc w:val="both"/>
        <w:rPr>
          <w:rFonts w:ascii="Times New Roman" w:hAnsi="Times New Roman"/>
          <w:sz w:val="24"/>
        </w:rPr>
      </w:pPr>
      <w:r>
        <w:rPr>
          <w:rFonts w:ascii="Times New Roman" w:hAnsi="Times New Roman"/>
          <w:sz w:val="24"/>
        </w:rPr>
        <w:t>Flashdisk Cruzer Blade 8 GB</w:t>
      </w:r>
    </w:p>
    <w:p w14:paraId="0699F9A9" w14:textId="41EEF0EA" w:rsidR="00AF3752" w:rsidRDefault="00000000" w:rsidP="00415A0E">
      <w:pPr>
        <w:pStyle w:val="ListParagraph"/>
        <w:numPr>
          <w:ilvl w:val="0"/>
          <w:numId w:val="12"/>
        </w:numPr>
        <w:spacing w:after="120" w:line="360" w:lineRule="auto"/>
        <w:ind w:left="723"/>
        <w:jc w:val="both"/>
        <w:rPr>
          <w:rFonts w:ascii="Times New Roman" w:hAnsi="Times New Roman"/>
          <w:sz w:val="24"/>
        </w:rPr>
      </w:pPr>
      <w:r>
        <w:rPr>
          <w:rFonts w:ascii="Times New Roman" w:hAnsi="Times New Roman"/>
          <w:sz w:val="24"/>
        </w:rPr>
        <w:t>Terminal Linux</w:t>
      </w:r>
    </w:p>
    <w:p w14:paraId="323F9845" w14:textId="63FD4702" w:rsidR="006B4A4A" w:rsidRDefault="00000000" w:rsidP="00415A0E">
      <w:pPr>
        <w:pStyle w:val="ListParagraph"/>
        <w:numPr>
          <w:ilvl w:val="0"/>
          <w:numId w:val="12"/>
        </w:numPr>
        <w:spacing w:after="120" w:line="360" w:lineRule="auto"/>
        <w:ind w:left="723"/>
        <w:jc w:val="both"/>
      </w:pPr>
      <w:r>
        <w:rPr>
          <w:rFonts w:ascii="Times New Roman" w:hAnsi="Times New Roman"/>
          <w:sz w:val="24"/>
        </w:rPr>
        <w:t>Tool dd dan md5sum</w:t>
      </w:r>
    </w:p>
    <w:p w14:paraId="3D3A675A" w14:textId="049BC669" w:rsidR="006B4A4A" w:rsidRDefault="00AF3752" w:rsidP="00AF3752">
      <w:r>
        <w:br w:type="page"/>
      </w:r>
    </w:p>
    <w:p w14:paraId="4D20BC8C" w14:textId="77777777" w:rsidR="00AF3752" w:rsidRPr="00AF3752" w:rsidRDefault="00000000" w:rsidP="00AF3752">
      <w:pPr>
        <w:pStyle w:val="Heading1"/>
        <w:spacing w:before="0"/>
        <w:jc w:val="center"/>
        <w:rPr>
          <w:rFonts w:ascii="Times New Roman" w:hAnsi="Times New Roman"/>
          <w:color w:val="auto"/>
          <w:sz w:val="24"/>
        </w:rPr>
      </w:pPr>
      <w:bookmarkStart w:id="6" w:name="_Toc199788032"/>
      <w:r w:rsidRPr="00AF3752">
        <w:rPr>
          <w:rFonts w:ascii="Times New Roman" w:hAnsi="Times New Roman"/>
          <w:color w:val="auto"/>
          <w:sz w:val="24"/>
        </w:rPr>
        <w:lastRenderedPageBreak/>
        <w:t>BAB 2</w:t>
      </w:r>
      <w:bookmarkEnd w:id="6"/>
    </w:p>
    <w:p w14:paraId="6E50CDA8" w14:textId="77777777" w:rsidR="00AF3752" w:rsidRDefault="00000000" w:rsidP="00AF3752">
      <w:pPr>
        <w:spacing w:after="120" w:line="360" w:lineRule="auto"/>
        <w:jc w:val="center"/>
      </w:pPr>
      <w:r>
        <w:rPr>
          <w:rFonts w:ascii="Times New Roman" w:hAnsi="Times New Roman"/>
          <w:b/>
          <w:sz w:val="24"/>
        </w:rPr>
        <w:t>PRAKTIKUM</w:t>
      </w:r>
    </w:p>
    <w:p w14:paraId="5A77286C" w14:textId="56FC54C6" w:rsidR="00AF3752" w:rsidRDefault="00000000" w:rsidP="00AF3752">
      <w:pPr>
        <w:spacing w:after="120" w:line="360" w:lineRule="auto"/>
      </w:pPr>
      <w:r w:rsidRPr="00AF3752">
        <w:rPr>
          <w:rFonts w:ascii="Times New Roman" w:hAnsi="Times New Roman"/>
          <w:sz w:val="24"/>
        </w:rPr>
        <w:t>Langkah-langkah yang dilakukan selama praktikum adalah sebagai berikut:</w:t>
      </w:r>
    </w:p>
    <w:p w14:paraId="2E9F16BF" w14:textId="6F2052EB" w:rsidR="00AF3752" w:rsidRPr="00AF3752" w:rsidRDefault="00000000" w:rsidP="00415A0E">
      <w:pPr>
        <w:pStyle w:val="ListParagraph"/>
        <w:numPr>
          <w:ilvl w:val="0"/>
          <w:numId w:val="10"/>
        </w:numPr>
        <w:spacing w:line="360" w:lineRule="auto"/>
        <w:ind w:left="723"/>
        <w:jc w:val="both"/>
        <w:outlineLvl w:val="1"/>
      </w:pPr>
      <w:bookmarkStart w:id="7" w:name="_Toc199788033"/>
      <w:r w:rsidRPr="00AF3752">
        <w:rPr>
          <w:rFonts w:ascii="Times New Roman" w:hAnsi="Times New Roman"/>
          <w:sz w:val="24"/>
        </w:rPr>
        <w:t>Menancapkan flashdisk Cruzer Blade 8 GB ke port USB laptop.</w:t>
      </w:r>
      <w:bookmarkEnd w:id="7"/>
    </w:p>
    <w:p w14:paraId="12612855" w14:textId="77777777" w:rsidR="00AF3752" w:rsidRPr="00415A0E" w:rsidRDefault="00000000" w:rsidP="00415A0E">
      <w:pPr>
        <w:pStyle w:val="ListParagraph"/>
        <w:numPr>
          <w:ilvl w:val="0"/>
          <w:numId w:val="10"/>
        </w:numPr>
        <w:spacing w:line="360" w:lineRule="auto"/>
        <w:ind w:left="723"/>
        <w:jc w:val="both"/>
        <w:outlineLvl w:val="1"/>
        <w:rPr>
          <w:rFonts w:ascii="Times New Roman" w:hAnsi="Times New Roman"/>
          <w:sz w:val="24"/>
        </w:rPr>
      </w:pPr>
      <w:bookmarkStart w:id="8" w:name="_Toc199788034"/>
      <w:r w:rsidRPr="00AF3752">
        <w:rPr>
          <w:rFonts w:ascii="Times New Roman" w:hAnsi="Times New Roman"/>
          <w:sz w:val="24"/>
        </w:rPr>
        <w:t>Mengecek identitas flashdisk dengan perintah:</w:t>
      </w:r>
      <w:bookmarkEnd w:id="8"/>
    </w:p>
    <w:p w14:paraId="37A50E78" w14:textId="6926D909" w:rsidR="006B4A4A" w:rsidRDefault="00000000" w:rsidP="00AF3752">
      <w:pPr>
        <w:pStyle w:val="ListParagraph"/>
        <w:spacing w:line="360" w:lineRule="auto"/>
        <w:jc w:val="both"/>
        <w:rPr>
          <w:rFonts w:ascii="Times New Roman" w:hAnsi="Times New Roman"/>
          <w:sz w:val="24"/>
        </w:rPr>
      </w:pPr>
      <w:r w:rsidRPr="00AF3752">
        <w:rPr>
          <w:rFonts w:ascii="Times New Roman" w:hAnsi="Times New Roman"/>
          <w:sz w:val="24"/>
        </w:rPr>
        <w:t>sudo fdisk -l</w:t>
      </w:r>
    </w:p>
    <w:p w14:paraId="011FB89C" w14:textId="77777777" w:rsidR="00AF3752" w:rsidRDefault="00AF3752" w:rsidP="00AF3752">
      <w:pPr>
        <w:pStyle w:val="ListParagraph"/>
        <w:spacing w:line="360" w:lineRule="auto"/>
        <w:jc w:val="both"/>
        <w:rPr>
          <w:rFonts w:ascii="Times New Roman" w:hAnsi="Times New Roman"/>
          <w:sz w:val="24"/>
        </w:rPr>
      </w:pPr>
    </w:p>
    <w:p w14:paraId="1375F730" w14:textId="77777777" w:rsidR="00AF3752" w:rsidRDefault="00AF3752" w:rsidP="00AF3752">
      <w:pPr>
        <w:pStyle w:val="ListParagraph"/>
        <w:spacing w:line="360" w:lineRule="auto"/>
        <w:jc w:val="both"/>
        <w:rPr>
          <w:rFonts w:ascii="Times New Roman" w:hAnsi="Times New Roman"/>
          <w:sz w:val="24"/>
        </w:rPr>
      </w:pPr>
      <w:r>
        <w:rPr>
          <w:noProof/>
        </w:rPr>
        <w:drawing>
          <wp:anchor distT="0" distB="0" distL="114300" distR="114300" simplePos="0" relativeHeight="251652096" behindDoc="0" locked="0" layoutInCell="1" allowOverlap="1" wp14:anchorId="10E044CC" wp14:editId="2355FADC">
            <wp:simplePos x="0" y="0"/>
            <wp:positionH relativeFrom="column">
              <wp:posOffset>457200</wp:posOffset>
            </wp:positionH>
            <wp:positionV relativeFrom="paragraph">
              <wp:posOffset>635</wp:posOffset>
            </wp:positionV>
            <wp:extent cx="4892040" cy="1333500"/>
            <wp:effectExtent l="0" t="0" r="3810" b="0"/>
            <wp:wrapTopAndBottom/>
            <wp:docPr id="170497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2040" cy="1333500"/>
                    </a:xfrm>
                    <a:prstGeom prst="rect">
                      <a:avLst/>
                    </a:prstGeom>
                    <a:noFill/>
                    <a:ln>
                      <a:noFill/>
                    </a:ln>
                  </pic:spPr>
                </pic:pic>
              </a:graphicData>
            </a:graphic>
          </wp:anchor>
        </w:drawing>
      </w:r>
    </w:p>
    <w:p w14:paraId="5228E9B5" w14:textId="71CAFDC2" w:rsidR="006B4A4A" w:rsidRDefault="00000000" w:rsidP="00AF3752">
      <w:pPr>
        <w:pStyle w:val="ListParagraph"/>
        <w:spacing w:line="360" w:lineRule="auto"/>
        <w:jc w:val="both"/>
      </w:pPr>
      <w:r>
        <w:rPr>
          <w:rFonts w:ascii="Times New Roman" w:hAnsi="Times New Roman"/>
          <w:sz w:val="24"/>
        </w:rPr>
        <w:t>Diperoleh informasi bahwa flashdisk terdeteksi sebagai /dev/sda.</w:t>
      </w:r>
    </w:p>
    <w:p w14:paraId="069AB5F9" w14:textId="084B1867" w:rsidR="006B4A4A" w:rsidRPr="00AF3752" w:rsidRDefault="00000000" w:rsidP="00415A0E">
      <w:pPr>
        <w:pStyle w:val="ListParagraph"/>
        <w:numPr>
          <w:ilvl w:val="0"/>
          <w:numId w:val="10"/>
        </w:numPr>
        <w:spacing w:line="360" w:lineRule="auto"/>
        <w:ind w:left="723"/>
        <w:jc w:val="both"/>
        <w:outlineLvl w:val="1"/>
        <w:rPr>
          <w:rFonts w:ascii="Times New Roman" w:hAnsi="Times New Roman"/>
          <w:sz w:val="24"/>
        </w:rPr>
      </w:pPr>
      <w:bookmarkStart w:id="9" w:name="_Toc199788035"/>
      <w:r>
        <w:rPr>
          <w:rFonts w:ascii="Times New Roman" w:hAnsi="Times New Roman"/>
          <w:sz w:val="24"/>
        </w:rPr>
        <w:t>Melakukan proses imaging dengan perintah:</w:t>
      </w:r>
      <w:bookmarkEnd w:id="9"/>
    </w:p>
    <w:p w14:paraId="6A5A22E2" w14:textId="77777777" w:rsidR="00AF3752" w:rsidRDefault="00000000" w:rsidP="00AF3752">
      <w:pPr>
        <w:pStyle w:val="ListParagraph"/>
        <w:spacing w:line="360" w:lineRule="auto"/>
        <w:jc w:val="both"/>
        <w:rPr>
          <w:rFonts w:ascii="Times New Roman" w:hAnsi="Times New Roman"/>
          <w:sz w:val="24"/>
        </w:rPr>
      </w:pPr>
      <w:r>
        <w:rPr>
          <w:rFonts w:ascii="Times New Roman" w:hAnsi="Times New Roman"/>
          <w:sz w:val="24"/>
        </w:rPr>
        <w:t>sudo dd if=/dev/sda of=~/hasil.dd bs=512 status=progress</w:t>
      </w:r>
    </w:p>
    <w:p w14:paraId="5D8A581A" w14:textId="0A286BE9" w:rsidR="006B4A4A" w:rsidRDefault="00000000" w:rsidP="00AF3752">
      <w:pPr>
        <w:pStyle w:val="ListParagraph"/>
        <w:spacing w:line="360" w:lineRule="auto"/>
        <w:jc w:val="both"/>
        <w:rPr>
          <w:rFonts w:ascii="Times New Roman" w:hAnsi="Times New Roman"/>
          <w:sz w:val="24"/>
        </w:rPr>
      </w:pPr>
      <w:r>
        <w:rPr>
          <w:rFonts w:ascii="Times New Roman" w:hAnsi="Times New Roman"/>
          <w:sz w:val="24"/>
        </w:rPr>
        <w:t>Output</w:t>
      </w:r>
      <w:r w:rsidR="00AF3752">
        <w:rPr>
          <w:rFonts w:ascii="Times New Roman" w:hAnsi="Times New Roman"/>
          <w:sz w:val="24"/>
        </w:rPr>
        <w:t xml:space="preserve"> </w:t>
      </w:r>
      <w:r>
        <w:rPr>
          <w:rFonts w:ascii="Times New Roman" w:hAnsi="Times New Roman"/>
          <w:sz w:val="24"/>
        </w:rPr>
        <w:t>proses imaging:</w:t>
      </w:r>
    </w:p>
    <w:p w14:paraId="32AF5E62" w14:textId="134DC197" w:rsidR="00AF3752" w:rsidRPr="00AF3752" w:rsidRDefault="00AF3752" w:rsidP="00AF3752">
      <w:pPr>
        <w:pStyle w:val="ListParagraph"/>
        <w:spacing w:line="360" w:lineRule="auto"/>
        <w:jc w:val="both"/>
        <w:rPr>
          <w:rFonts w:ascii="Times New Roman" w:hAnsi="Times New Roman"/>
          <w:sz w:val="24"/>
        </w:rPr>
      </w:pPr>
      <w:r>
        <w:rPr>
          <w:noProof/>
        </w:rPr>
        <w:drawing>
          <wp:anchor distT="0" distB="0" distL="114300" distR="114300" simplePos="0" relativeHeight="251654144" behindDoc="0" locked="0" layoutInCell="1" allowOverlap="1" wp14:anchorId="294FB1A8" wp14:editId="1DDB0BFE">
            <wp:simplePos x="0" y="0"/>
            <wp:positionH relativeFrom="column">
              <wp:posOffset>457200</wp:posOffset>
            </wp:positionH>
            <wp:positionV relativeFrom="paragraph">
              <wp:posOffset>0</wp:posOffset>
            </wp:positionV>
            <wp:extent cx="4892040" cy="1115695"/>
            <wp:effectExtent l="0" t="0" r="3810" b="8255"/>
            <wp:wrapTopAndBottom/>
            <wp:docPr id="843301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2040" cy="1115695"/>
                    </a:xfrm>
                    <a:prstGeom prst="rect">
                      <a:avLst/>
                    </a:prstGeom>
                    <a:noFill/>
                    <a:ln>
                      <a:noFill/>
                    </a:ln>
                  </pic:spPr>
                </pic:pic>
              </a:graphicData>
            </a:graphic>
          </wp:anchor>
        </w:drawing>
      </w:r>
    </w:p>
    <w:p w14:paraId="6226C838" w14:textId="77777777" w:rsidR="00AF3752" w:rsidRDefault="00000000" w:rsidP="00415A0E">
      <w:pPr>
        <w:pStyle w:val="ListParagraph"/>
        <w:numPr>
          <w:ilvl w:val="0"/>
          <w:numId w:val="10"/>
        </w:numPr>
        <w:spacing w:line="360" w:lineRule="auto"/>
        <w:ind w:left="723"/>
        <w:jc w:val="both"/>
        <w:outlineLvl w:val="1"/>
        <w:rPr>
          <w:rFonts w:ascii="Times New Roman" w:hAnsi="Times New Roman"/>
          <w:sz w:val="24"/>
        </w:rPr>
      </w:pPr>
      <w:bookmarkStart w:id="10" w:name="_Toc199788036"/>
      <w:r>
        <w:rPr>
          <w:rFonts w:ascii="Times New Roman" w:hAnsi="Times New Roman"/>
          <w:sz w:val="24"/>
        </w:rPr>
        <w:t>Melakukan verifikasi integritas menggunakan hashing MD5 denga</w:t>
      </w:r>
      <w:r w:rsidR="00AF3752">
        <w:rPr>
          <w:rFonts w:ascii="Times New Roman" w:hAnsi="Times New Roman"/>
          <w:sz w:val="24"/>
        </w:rPr>
        <w:t xml:space="preserve"> </w:t>
      </w:r>
      <w:r w:rsidRPr="00AF3752">
        <w:rPr>
          <w:rFonts w:ascii="Times New Roman" w:hAnsi="Times New Roman"/>
          <w:sz w:val="24"/>
        </w:rPr>
        <w:t>perintah:</w:t>
      </w:r>
      <w:bookmarkEnd w:id="10"/>
    </w:p>
    <w:p w14:paraId="5FACF472" w14:textId="09710040" w:rsidR="00AF3752" w:rsidRDefault="00000000" w:rsidP="00AF3752">
      <w:pPr>
        <w:pStyle w:val="ListParagraph"/>
        <w:spacing w:line="360" w:lineRule="auto"/>
        <w:ind w:left="723"/>
        <w:jc w:val="both"/>
        <w:rPr>
          <w:rFonts w:ascii="Times New Roman" w:hAnsi="Times New Roman"/>
          <w:sz w:val="24"/>
        </w:rPr>
      </w:pPr>
      <w:r w:rsidRPr="00AF3752">
        <w:rPr>
          <w:rFonts w:ascii="Times New Roman" w:hAnsi="Times New Roman"/>
          <w:sz w:val="24"/>
        </w:rPr>
        <w:t>sudo md5sum /dev/sda</w:t>
      </w:r>
    </w:p>
    <w:p w14:paraId="47079878" w14:textId="21343834" w:rsidR="00AF3752" w:rsidRPr="00AF3752" w:rsidRDefault="00AF3752" w:rsidP="00AF3752">
      <w:pPr>
        <w:rPr>
          <w:rFonts w:ascii="Times New Roman" w:hAnsi="Times New Roman"/>
          <w:sz w:val="24"/>
        </w:rPr>
      </w:pPr>
      <w:r>
        <w:rPr>
          <w:rFonts w:ascii="Times New Roman" w:hAnsi="Times New Roman"/>
          <w:sz w:val="24"/>
        </w:rPr>
        <w:br w:type="page"/>
      </w:r>
    </w:p>
    <w:p w14:paraId="52D50517" w14:textId="77777777" w:rsidR="00AF3752" w:rsidRDefault="00AF3752" w:rsidP="00AF3752">
      <w:pPr>
        <w:pStyle w:val="ListParagraph"/>
        <w:spacing w:line="360" w:lineRule="auto"/>
        <w:ind w:left="723"/>
        <w:jc w:val="both"/>
        <w:rPr>
          <w:rFonts w:ascii="Times New Roman" w:hAnsi="Times New Roman"/>
          <w:sz w:val="24"/>
        </w:rPr>
      </w:pPr>
    </w:p>
    <w:p w14:paraId="14D9B926" w14:textId="7FA0B1E1" w:rsidR="00AF3752" w:rsidRDefault="00000000" w:rsidP="00AF3752">
      <w:pPr>
        <w:pStyle w:val="ListParagraph"/>
        <w:spacing w:line="360" w:lineRule="auto"/>
        <w:ind w:left="723"/>
        <w:jc w:val="both"/>
        <w:rPr>
          <w:rFonts w:ascii="Times New Roman" w:hAnsi="Times New Roman"/>
          <w:sz w:val="24"/>
        </w:rPr>
      </w:pPr>
      <w:r>
        <w:rPr>
          <w:rFonts w:ascii="Times New Roman" w:hAnsi="Times New Roman"/>
          <w:sz w:val="24"/>
        </w:rPr>
        <w:t>Hasil: a0887273f11853c135c1283ac9162ec5  /dev/sda</w:t>
      </w:r>
      <w:r w:rsidR="00AF3752">
        <w:rPr>
          <w:noProof/>
        </w:rPr>
        <w:drawing>
          <wp:anchor distT="0" distB="0" distL="114300" distR="114300" simplePos="0" relativeHeight="251658240" behindDoc="0" locked="0" layoutInCell="1" allowOverlap="1" wp14:anchorId="1B2D15FE" wp14:editId="5542F29F">
            <wp:simplePos x="0" y="0"/>
            <wp:positionH relativeFrom="column">
              <wp:posOffset>457200</wp:posOffset>
            </wp:positionH>
            <wp:positionV relativeFrom="paragraph">
              <wp:posOffset>-3810</wp:posOffset>
            </wp:positionV>
            <wp:extent cx="4160520" cy="464820"/>
            <wp:effectExtent l="0" t="0" r="0" b="0"/>
            <wp:wrapTopAndBottom/>
            <wp:docPr id="731326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0520" cy="464820"/>
                    </a:xfrm>
                    <a:prstGeom prst="rect">
                      <a:avLst/>
                    </a:prstGeom>
                    <a:noFill/>
                    <a:ln>
                      <a:noFill/>
                    </a:ln>
                  </pic:spPr>
                </pic:pic>
              </a:graphicData>
            </a:graphic>
          </wp:anchor>
        </w:drawing>
      </w:r>
    </w:p>
    <w:p w14:paraId="7020A46B" w14:textId="77777777" w:rsidR="00AF3752" w:rsidRDefault="00000000" w:rsidP="00AF3752">
      <w:pPr>
        <w:pStyle w:val="ListParagraph"/>
        <w:spacing w:line="360" w:lineRule="auto"/>
        <w:ind w:left="723"/>
        <w:jc w:val="both"/>
        <w:rPr>
          <w:rFonts w:ascii="Times New Roman" w:hAnsi="Times New Roman"/>
          <w:sz w:val="24"/>
        </w:rPr>
      </w:pPr>
      <w:r w:rsidRPr="00AF3752">
        <w:rPr>
          <w:rFonts w:ascii="Times New Roman" w:hAnsi="Times New Roman"/>
          <w:sz w:val="24"/>
        </w:rPr>
        <w:t>sudo md5sum ~/hasil.dd</w:t>
      </w:r>
    </w:p>
    <w:p w14:paraId="17B011BE" w14:textId="7E3B5BFB" w:rsidR="00AF3752" w:rsidRPr="00415A0E" w:rsidRDefault="00415A0E" w:rsidP="00415A0E">
      <w:pPr>
        <w:spacing w:line="360" w:lineRule="auto"/>
        <w:jc w:val="both"/>
        <w:rPr>
          <w:rFonts w:ascii="Times New Roman" w:hAnsi="Times New Roman"/>
          <w:sz w:val="24"/>
        </w:rPr>
      </w:pPr>
      <w:r>
        <w:rPr>
          <w:noProof/>
        </w:rPr>
        <w:drawing>
          <wp:anchor distT="0" distB="0" distL="114300" distR="114300" simplePos="0" relativeHeight="251660288" behindDoc="0" locked="0" layoutInCell="1" allowOverlap="1" wp14:anchorId="1EE4AEE8" wp14:editId="41CA7431">
            <wp:simplePos x="0" y="0"/>
            <wp:positionH relativeFrom="column">
              <wp:posOffset>457200</wp:posOffset>
            </wp:positionH>
            <wp:positionV relativeFrom="paragraph">
              <wp:posOffset>0</wp:posOffset>
            </wp:positionV>
            <wp:extent cx="4892040" cy="250190"/>
            <wp:effectExtent l="0" t="0" r="3810" b="0"/>
            <wp:wrapTopAndBottom/>
            <wp:docPr id="13979684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2040" cy="250190"/>
                    </a:xfrm>
                    <a:prstGeom prst="rect">
                      <a:avLst/>
                    </a:prstGeom>
                    <a:noFill/>
                    <a:ln>
                      <a:noFill/>
                    </a:ln>
                  </pic:spPr>
                </pic:pic>
              </a:graphicData>
            </a:graphic>
          </wp:anchor>
        </w:drawing>
      </w:r>
    </w:p>
    <w:p w14:paraId="1EA97F8F" w14:textId="77777777" w:rsidR="00415A0E" w:rsidRDefault="00000000" w:rsidP="00415A0E">
      <w:pPr>
        <w:spacing w:line="360" w:lineRule="auto"/>
        <w:ind w:firstLine="720"/>
        <w:jc w:val="both"/>
        <w:rPr>
          <w:rFonts w:ascii="Times New Roman" w:hAnsi="Times New Roman"/>
          <w:sz w:val="24"/>
        </w:rPr>
      </w:pPr>
      <w:r w:rsidRPr="00415A0E">
        <w:rPr>
          <w:rFonts w:ascii="Times New Roman" w:hAnsi="Times New Roman"/>
          <w:sz w:val="24"/>
        </w:rPr>
        <w:t>Hasil: a0887273f11853c135c1283ac9162ec5  /home/hafid/hasil.dd</w:t>
      </w:r>
    </w:p>
    <w:p w14:paraId="0F8F15ED" w14:textId="1B1563FC" w:rsidR="006B4A4A" w:rsidRPr="00415A0E" w:rsidRDefault="00000000" w:rsidP="00415A0E">
      <w:pPr>
        <w:pStyle w:val="ListParagraph"/>
        <w:numPr>
          <w:ilvl w:val="0"/>
          <w:numId w:val="10"/>
        </w:numPr>
        <w:spacing w:line="360" w:lineRule="auto"/>
        <w:ind w:left="723"/>
        <w:jc w:val="both"/>
        <w:outlineLvl w:val="1"/>
        <w:rPr>
          <w:rFonts w:ascii="Times New Roman" w:hAnsi="Times New Roman"/>
          <w:sz w:val="24"/>
        </w:rPr>
      </w:pPr>
      <w:bookmarkStart w:id="11" w:name="_Toc199788037"/>
      <w:r>
        <w:rPr>
          <w:rFonts w:ascii="Times New Roman" w:hAnsi="Times New Roman"/>
          <w:sz w:val="24"/>
        </w:rPr>
        <w:t>Nilai hash cocok, maka hasil imaging dianggap valid dan sesuai.</w:t>
      </w:r>
      <w:bookmarkEnd w:id="11"/>
    </w:p>
    <w:p w14:paraId="7F48D93F" w14:textId="77777777" w:rsidR="006B4A4A" w:rsidRDefault="00000000" w:rsidP="00AF3752">
      <w:pPr>
        <w:spacing w:line="360" w:lineRule="auto"/>
      </w:pPr>
      <w:r>
        <w:br w:type="page"/>
      </w:r>
    </w:p>
    <w:p w14:paraId="781BFAC7" w14:textId="77777777" w:rsidR="00415A0E" w:rsidRPr="00415A0E" w:rsidRDefault="00000000" w:rsidP="00415A0E">
      <w:pPr>
        <w:pStyle w:val="Heading1"/>
        <w:spacing w:before="0"/>
        <w:jc w:val="center"/>
        <w:rPr>
          <w:rFonts w:ascii="Times New Roman" w:hAnsi="Times New Roman"/>
          <w:color w:val="auto"/>
          <w:sz w:val="24"/>
        </w:rPr>
      </w:pPr>
      <w:bookmarkStart w:id="12" w:name="_Toc199788038"/>
      <w:r w:rsidRPr="00415A0E">
        <w:rPr>
          <w:rFonts w:ascii="Times New Roman" w:hAnsi="Times New Roman"/>
          <w:color w:val="auto"/>
          <w:sz w:val="24"/>
        </w:rPr>
        <w:lastRenderedPageBreak/>
        <w:t>BAB 3</w:t>
      </w:r>
      <w:bookmarkEnd w:id="12"/>
    </w:p>
    <w:p w14:paraId="28C32FE9" w14:textId="155EFCFC" w:rsidR="006B4A4A" w:rsidRDefault="00000000" w:rsidP="00415A0E">
      <w:pPr>
        <w:spacing w:after="120" w:line="360" w:lineRule="auto"/>
        <w:jc w:val="center"/>
      </w:pPr>
      <w:r>
        <w:rPr>
          <w:rFonts w:ascii="Times New Roman" w:hAnsi="Times New Roman"/>
          <w:b/>
          <w:sz w:val="24"/>
        </w:rPr>
        <w:t>PENUTUP</w:t>
      </w:r>
    </w:p>
    <w:p w14:paraId="02BFCA36" w14:textId="77777777" w:rsidR="00415A0E" w:rsidRDefault="00000000" w:rsidP="00AF3752">
      <w:pPr>
        <w:pStyle w:val="ListParagraph"/>
        <w:numPr>
          <w:ilvl w:val="0"/>
          <w:numId w:val="11"/>
        </w:numPr>
        <w:spacing w:after="120" w:line="360" w:lineRule="auto"/>
        <w:ind w:left="360"/>
        <w:jc w:val="both"/>
        <w:outlineLvl w:val="1"/>
        <w:rPr>
          <w:rFonts w:ascii="Times New Roman" w:hAnsi="Times New Roman"/>
          <w:b/>
          <w:sz w:val="24"/>
        </w:rPr>
      </w:pPr>
      <w:bookmarkStart w:id="13" w:name="_Toc199788039"/>
      <w:r>
        <w:rPr>
          <w:rFonts w:ascii="Times New Roman" w:hAnsi="Times New Roman"/>
          <w:b/>
          <w:sz w:val="24"/>
        </w:rPr>
        <w:t>Kesimpulan</w:t>
      </w:r>
      <w:bookmarkEnd w:id="13"/>
    </w:p>
    <w:p w14:paraId="3EA7002B" w14:textId="03D44DF8" w:rsidR="006B4A4A" w:rsidRPr="00415A0E" w:rsidRDefault="00000000" w:rsidP="00415A0E">
      <w:pPr>
        <w:pStyle w:val="ListParagraph"/>
        <w:spacing w:after="120" w:line="360" w:lineRule="auto"/>
        <w:ind w:left="360" w:firstLine="360"/>
        <w:jc w:val="both"/>
        <w:rPr>
          <w:rFonts w:ascii="Times New Roman" w:hAnsi="Times New Roman"/>
          <w:b/>
          <w:sz w:val="24"/>
        </w:rPr>
      </w:pPr>
      <w:r w:rsidRPr="00415A0E">
        <w:rPr>
          <w:rFonts w:ascii="Times New Roman" w:hAnsi="Times New Roman"/>
          <w:sz w:val="24"/>
        </w:rPr>
        <w:t>Praktikum digital imaging berhasil dilakukan menggunakan perintah dd pada Ubuntu 24.04. Flashdisk berhasil disalin secara utuh bit-per-bit, dan verifikasi integritas dengan metode hashing MD5 menunjukkan hasil yang identik. Ini membuktikan bahwa proses imaging berhasil dilakukan dengan benar tanpa adanya perubahan pada isi flashdisk.</w:t>
      </w:r>
    </w:p>
    <w:sectPr w:rsidR="006B4A4A" w:rsidRPr="00415A0E" w:rsidSect="00AF3752">
      <w:pgSz w:w="12240" w:h="15840"/>
      <w:pgMar w:top="2268" w:right="2268"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30A9F" w14:textId="77777777" w:rsidR="002A11F6" w:rsidRDefault="002A11F6" w:rsidP="00415A0E">
      <w:pPr>
        <w:spacing w:after="0" w:line="240" w:lineRule="auto"/>
      </w:pPr>
      <w:r>
        <w:separator/>
      </w:r>
    </w:p>
  </w:endnote>
  <w:endnote w:type="continuationSeparator" w:id="0">
    <w:p w14:paraId="134E0EBC" w14:textId="77777777" w:rsidR="002A11F6" w:rsidRDefault="002A11F6" w:rsidP="00415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2BB64" w14:textId="77777777" w:rsidR="002A11F6" w:rsidRDefault="002A11F6" w:rsidP="00415A0E">
      <w:pPr>
        <w:spacing w:after="0" w:line="240" w:lineRule="auto"/>
      </w:pPr>
      <w:r>
        <w:separator/>
      </w:r>
    </w:p>
  </w:footnote>
  <w:footnote w:type="continuationSeparator" w:id="0">
    <w:p w14:paraId="4862ABE3" w14:textId="77777777" w:rsidR="002A11F6" w:rsidRDefault="002A11F6" w:rsidP="00415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86F217D"/>
    <w:multiLevelType w:val="hybridMultilevel"/>
    <w:tmpl w:val="C10CA48E"/>
    <w:lvl w:ilvl="0" w:tplc="38090001">
      <w:start w:val="1"/>
      <w:numFmt w:val="bullet"/>
      <w:lvlText w:val=""/>
      <w:lvlJc w:val="left"/>
      <w:pPr>
        <w:ind w:left="1083" w:hanging="360"/>
      </w:pPr>
      <w:rPr>
        <w:rFonts w:ascii="Symbol" w:hAnsi="Symbol" w:hint="default"/>
      </w:rPr>
    </w:lvl>
    <w:lvl w:ilvl="1" w:tplc="38090003" w:tentative="1">
      <w:start w:val="1"/>
      <w:numFmt w:val="bullet"/>
      <w:lvlText w:val="o"/>
      <w:lvlJc w:val="left"/>
      <w:pPr>
        <w:ind w:left="1803" w:hanging="360"/>
      </w:pPr>
      <w:rPr>
        <w:rFonts w:ascii="Courier New" w:hAnsi="Courier New" w:cs="Courier New" w:hint="default"/>
      </w:rPr>
    </w:lvl>
    <w:lvl w:ilvl="2" w:tplc="38090005" w:tentative="1">
      <w:start w:val="1"/>
      <w:numFmt w:val="bullet"/>
      <w:lvlText w:val=""/>
      <w:lvlJc w:val="left"/>
      <w:pPr>
        <w:ind w:left="2523" w:hanging="360"/>
      </w:pPr>
      <w:rPr>
        <w:rFonts w:ascii="Wingdings" w:hAnsi="Wingdings" w:hint="default"/>
      </w:rPr>
    </w:lvl>
    <w:lvl w:ilvl="3" w:tplc="38090001" w:tentative="1">
      <w:start w:val="1"/>
      <w:numFmt w:val="bullet"/>
      <w:lvlText w:val=""/>
      <w:lvlJc w:val="left"/>
      <w:pPr>
        <w:ind w:left="3243" w:hanging="360"/>
      </w:pPr>
      <w:rPr>
        <w:rFonts w:ascii="Symbol" w:hAnsi="Symbol" w:hint="default"/>
      </w:rPr>
    </w:lvl>
    <w:lvl w:ilvl="4" w:tplc="38090003" w:tentative="1">
      <w:start w:val="1"/>
      <w:numFmt w:val="bullet"/>
      <w:lvlText w:val="o"/>
      <w:lvlJc w:val="left"/>
      <w:pPr>
        <w:ind w:left="3963" w:hanging="360"/>
      </w:pPr>
      <w:rPr>
        <w:rFonts w:ascii="Courier New" w:hAnsi="Courier New" w:cs="Courier New" w:hint="default"/>
      </w:rPr>
    </w:lvl>
    <w:lvl w:ilvl="5" w:tplc="38090005" w:tentative="1">
      <w:start w:val="1"/>
      <w:numFmt w:val="bullet"/>
      <w:lvlText w:val=""/>
      <w:lvlJc w:val="left"/>
      <w:pPr>
        <w:ind w:left="4683" w:hanging="360"/>
      </w:pPr>
      <w:rPr>
        <w:rFonts w:ascii="Wingdings" w:hAnsi="Wingdings" w:hint="default"/>
      </w:rPr>
    </w:lvl>
    <w:lvl w:ilvl="6" w:tplc="38090001" w:tentative="1">
      <w:start w:val="1"/>
      <w:numFmt w:val="bullet"/>
      <w:lvlText w:val=""/>
      <w:lvlJc w:val="left"/>
      <w:pPr>
        <w:ind w:left="5403" w:hanging="360"/>
      </w:pPr>
      <w:rPr>
        <w:rFonts w:ascii="Symbol" w:hAnsi="Symbol" w:hint="default"/>
      </w:rPr>
    </w:lvl>
    <w:lvl w:ilvl="7" w:tplc="38090003" w:tentative="1">
      <w:start w:val="1"/>
      <w:numFmt w:val="bullet"/>
      <w:lvlText w:val="o"/>
      <w:lvlJc w:val="left"/>
      <w:pPr>
        <w:ind w:left="6123" w:hanging="360"/>
      </w:pPr>
      <w:rPr>
        <w:rFonts w:ascii="Courier New" w:hAnsi="Courier New" w:cs="Courier New" w:hint="default"/>
      </w:rPr>
    </w:lvl>
    <w:lvl w:ilvl="8" w:tplc="38090005" w:tentative="1">
      <w:start w:val="1"/>
      <w:numFmt w:val="bullet"/>
      <w:lvlText w:val=""/>
      <w:lvlJc w:val="left"/>
      <w:pPr>
        <w:ind w:left="6843" w:hanging="360"/>
      </w:pPr>
      <w:rPr>
        <w:rFonts w:ascii="Wingdings" w:hAnsi="Wingdings" w:hint="default"/>
      </w:rPr>
    </w:lvl>
  </w:abstractNum>
  <w:abstractNum w:abstractNumId="10" w15:restartNumberingAfterBreak="0">
    <w:nsid w:val="4F604E7A"/>
    <w:multiLevelType w:val="hybridMultilevel"/>
    <w:tmpl w:val="005ADF48"/>
    <w:lvl w:ilvl="0" w:tplc="6FA224EA">
      <w:start w:val="1"/>
      <w:numFmt w:val="decimal"/>
      <w:lvlText w:val="%1."/>
      <w:lvlJc w:val="left"/>
      <w:pPr>
        <w:ind w:left="720" w:hanging="360"/>
      </w:pPr>
      <w:rPr>
        <w:rFonts w:ascii="Times New Roman" w:eastAsiaTheme="minorEastAsia" w:hAnsi="Times New Roman" w:cstheme="minorBidi"/>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14759C3"/>
    <w:multiLevelType w:val="hybridMultilevel"/>
    <w:tmpl w:val="C574A142"/>
    <w:lvl w:ilvl="0" w:tplc="C52E04F0">
      <w:start w:val="1"/>
      <w:numFmt w:val="upperLetter"/>
      <w:lvlText w:val="%1."/>
      <w:lvlJc w:val="left"/>
      <w:pPr>
        <w:ind w:left="720" w:hanging="360"/>
      </w:pPr>
      <w:rPr>
        <w:rFonts w:ascii="Times New Roman" w:hAnsi="Times New Roman" w:hint="default"/>
        <w:b/>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48261696">
    <w:abstractNumId w:val="8"/>
  </w:num>
  <w:num w:numId="2" w16cid:durableId="15616396">
    <w:abstractNumId w:val="6"/>
  </w:num>
  <w:num w:numId="3" w16cid:durableId="748624071">
    <w:abstractNumId w:val="5"/>
  </w:num>
  <w:num w:numId="4" w16cid:durableId="1124427571">
    <w:abstractNumId w:val="4"/>
  </w:num>
  <w:num w:numId="5" w16cid:durableId="1143891379">
    <w:abstractNumId w:val="7"/>
  </w:num>
  <w:num w:numId="6" w16cid:durableId="1798185403">
    <w:abstractNumId w:val="3"/>
  </w:num>
  <w:num w:numId="7" w16cid:durableId="2101483490">
    <w:abstractNumId w:val="2"/>
  </w:num>
  <w:num w:numId="8" w16cid:durableId="1720860244">
    <w:abstractNumId w:val="1"/>
  </w:num>
  <w:num w:numId="9" w16cid:durableId="1030229312">
    <w:abstractNumId w:val="0"/>
  </w:num>
  <w:num w:numId="10" w16cid:durableId="1859002987">
    <w:abstractNumId w:val="10"/>
  </w:num>
  <w:num w:numId="11" w16cid:durableId="2119368822">
    <w:abstractNumId w:val="11"/>
  </w:num>
  <w:num w:numId="12" w16cid:durableId="2243378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5E86"/>
    <w:rsid w:val="0029639D"/>
    <w:rsid w:val="002A11F6"/>
    <w:rsid w:val="00326F90"/>
    <w:rsid w:val="00415A0E"/>
    <w:rsid w:val="00535BC0"/>
    <w:rsid w:val="006B4A4A"/>
    <w:rsid w:val="00730B91"/>
    <w:rsid w:val="007D2D40"/>
    <w:rsid w:val="00AA1D8D"/>
    <w:rsid w:val="00AD158E"/>
    <w:rsid w:val="00AF3155"/>
    <w:rsid w:val="00AF3752"/>
    <w:rsid w:val="00B47730"/>
    <w:rsid w:val="00BE7992"/>
    <w:rsid w:val="00CB0664"/>
    <w:rsid w:val="00E77A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2A5AF"/>
  <w14:defaultImageDpi w14:val="300"/>
  <w15:docId w15:val="{5D442021-B638-4BD6-9F8F-A8424B01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AF3155"/>
    <w:pPr>
      <w:spacing w:after="100"/>
    </w:pPr>
  </w:style>
  <w:style w:type="paragraph" w:styleId="TOC2">
    <w:name w:val="toc 2"/>
    <w:basedOn w:val="Normal"/>
    <w:next w:val="Normal"/>
    <w:autoRedefine/>
    <w:uiPriority w:val="39"/>
    <w:unhideWhenUsed/>
    <w:rsid w:val="00AF3155"/>
    <w:pPr>
      <w:spacing w:after="100"/>
      <w:ind w:left="220"/>
    </w:pPr>
  </w:style>
  <w:style w:type="character" w:styleId="Hyperlink">
    <w:name w:val="Hyperlink"/>
    <w:basedOn w:val="DefaultParagraphFont"/>
    <w:uiPriority w:val="99"/>
    <w:unhideWhenUsed/>
    <w:rsid w:val="00AF31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060008">
      <w:bodyDiv w:val="1"/>
      <w:marLeft w:val="0"/>
      <w:marRight w:val="0"/>
      <w:marTop w:val="0"/>
      <w:marBottom w:val="0"/>
      <w:divBdr>
        <w:top w:val="none" w:sz="0" w:space="0" w:color="auto"/>
        <w:left w:val="none" w:sz="0" w:space="0" w:color="auto"/>
        <w:bottom w:val="none" w:sz="0" w:space="0" w:color="auto"/>
        <w:right w:val="none" w:sz="0" w:space="0" w:color="auto"/>
      </w:divBdr>
    </w:div>
    <w:div w:id="665283275">
      <w:bodyDiv w:val="1"/>
      <w:marLeft w:val="0"/>
      <w:marRight w:val="0"/>
      <w:marTop w:val="0"/>
      <w:marBottom w:val="0"/>
      <w:divBdr>
        <w:top w:val="none" w:sz="0" w:space="0" w:color="auto"/>
        <w:left w:val="none" w:sz="0" w:space="0" w:color="auto"/>
        <w:bottom w:val="none" w:sz="0" w:space="0" w:color="auto"/>
        <w:right w:val="none" w:sz="0" w:space="0" w:color="auto"/>
      </w:divBdr>
    </w:div>
    <w:div w:id="711804951">
      <w:bodyDiv w:val="1"/>
      <w:marLeft w:val="0"/>
      <w:marRight w:val="0"/>
      <w:marTop w:val="0"/>
      <w:marBottom w:val="0"/>
      <w:divBdr>
        <w:top w:val="none" w:sz="0" w:space="0" w:color="auto"/>
        <w:left w:val="none" w:sz="0" w:space="0" w:color="auto"/>
        <w:bottom w:val="none" w:sz="0" w:space="0" w:color="auto"/>
        <w:right w:val="none" w:sz="0" w:space="0" w:color="auto"/>
      </w:divBdr>
    </w:div>
    <w:div w:id="737095280">
      <w:bodyDiv w:val="1"/>
      <w:marLeft w:val="0"/>
      <w:marRight w:val="0"/>
      <w:marTop w:val="0"/>
      <w:marBottom w:val="0"/>
      <w:divBdr>
        <w:top w:val="none" w:sz="0" w:space="0" w:color="auto"/>
        <w:left w:val="none" w:sz="0" w:space="0" w:color="auto"/>
        <w:bottom w:val="none" w:sz="0" w:space="0" w:color="auto"/>
        <w:right w:val="none" w:sz="0" w:space="0" w:color="auto"/>
      </w:divBdr>
    </w:div>
    <w:div w:id="1134837753">
      <w:bodyDiv w:val="1"/>
      <w:marLeft w:val="0"/>
      <w:marRight w:val="0"/>
      <w:marTop w:val="0"/>
      <w:marBottom w:val="0"/>
      <w:divBdr>
        <w:top w:val="none" w:sz="0" w:space="0" w:color="auto"/>
        <w:left w:val="none" w:sz="0" w:space="0" w:color="auto"/>
        <w:bottom w:val="none" w:sz="0" w:space="0" w:color="auto"/>
        <w:right w:val="none" w:sz="0" w:space="0" w:color="auto"/>
      </w:divBdr>
    </w:div>
    <w:div w:id="16910312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ajra zm</cp:lastModifiedBy>
  <cp:revision>7</cp:revision>
  <cp:lastPrinted>2025-06-02T13:22:00Z</cp:lastPrinted>
  <dcterms:created xsi:type="dcterms:W3CDTF">2025-06-02T13:17:00Z</dcterms:created>
  <dcterms:modified xsi:type="dcterms:W3CDTF">2025-06-02T13:28:00Z</dcterms:modified>
  <cp:category/>
</cp:coreProperties>
</file>